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17.10.20 Meeting Agenda/Notes</w:t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“Stand-Up” Meeting for Recap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Sign-in is done done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Homepage is in progress.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 &amp; Kevin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Have been trying to get the web server up and running for a couple of weeks now, the omega 2 didn’t work because it is unable to connect to the school’s wifi and we don’t have other options for using other networks. The PI didn’t work because it doesn’t have a wifi dongle and needs an external display.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We’ve decided on SQLite because Android has full support. We’re going to be doing the database locally in the app itself. We’re ready to move forward with back-end development.</w:t>
      </w:r>
    </w:p>
    <w:p>
      <w:pPr>
        <w:spacing w:after="0"/>
        <w:ind w:left="0"/>
        <w:jc w:val="left"/>
      </w:pPr>
      <w:r>
        <w:br/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This Meeting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AJ’s Pull Request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Should we just pull it and deal with the technical debt so that we have a base for everyone to start on?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If not, work on getting it merged ASAP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[FIN] We’ve got a baseline on the App that works on all our computers. We’re good to go to continue development.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Documentation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 should take a serious look at what we need to be getting done documentation wise. I’m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Kevin) honestly not really sure how to best do documentation so we’ll have to discuss it as a whole and figure it out.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AJ’s design documentation?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[FIN] Documentation is in progress</w:t>
      </w:r>
    </w:p>
    <w:p>
      <w:pPr>
        <w:spacing w:after="0"/>
        <w:ind w:left="0"/>
        <w:jc w:val="left"/>
      </w:pPr>
      <w:r>
        <w:br/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Next Sprint/Week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Revisions to Log-In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 Sign-Up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 Forgot Password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Make Product and Sprint Backlog Skeletons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.gitignore &amp; commit so we’re ignoring the correct files.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Kevin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Documentation on why we chose SQLite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Initial school database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Everyone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Prioritize Product &amp; Sprint Backlogs Wednesday together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