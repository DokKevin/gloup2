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Sprint Backlogs</w:t>
      </w:r>
    </w:p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Sprint 6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-</w:t>
      </w:r>
      <w:r>
        <w:rPr>
          <w:rFonts w:ascii="Cambria" w:hAnsi="Cambria"/>
          <w:color w:val="000000"/>
        </w:rPr>
        <w:t xml:space="preserve"> November 3rd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465"/>
        <w:gridCol w:w="6229"/>
        <w:gridCol w:w="4483"/>
        <w:gridCol w:w="1863"/>
      </w:tblGrid>
      <w:tr>
        <w:trPr>
          <w:trHeight w:val="330" w:hRule="atLeast"/>
        </w:trPr>
        <w:tc>
          <w:tcPr>
            <w:tcW w:w="14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Priority</w:t>
            </w:r>
          </w:p>
        </w:tc>
        <w:tc>
          <w:tcPr>
            <w:tcW w:w="6229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Backlog Item</w:t>
            </w:r>
          </w:p>
        </w:tc>
        <w:tc>
          <w:tcPr>
            <w:tcW w:w="4483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Owner</w:t>
            </w:r>
          </w:p>
        </w:tc>
        <w:tc>
          <w:tcPr>
            <w:tcW w:w="1863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Status</w:t>
            </w:r>
          </w:p>
        </w:tc>
      </w:tr>
      <w:tr>
        <w:trPr>
          <w:trHeight w:val="345" w:hRule="atLeast"/>
        </w:trPr>
        <w:tc>
          <w:tcPr>
            <w:tcW w:w="1465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6229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Have a Database</w:t>
            </w:r>
          </w:p>
        </w:tc>
        <w:tc>
          <w:tcPr>
            <w:tcW w:w="448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Kevin, Brad</w:t>
            </w:r>
          </w:p>
        </w:tc>
        <w:tc>
          <w:tcPr>
            <w:tcW w:w="186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 Progress</w:t>
            </w:r>
          </w:p>
        </w:tc>
      </w:tr>
      <w:tr>
        <w:trPr>
          <w:trHeight w:val="345" w:hRule="atLeast"/>
        </w:trPr>
        <w:tc>
          <w:tcPr>
            <w:tcW w:w="1465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6229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Sign Up Page</w:t>
            </w:r>
          </w:p>
        </w:tc>
        <w:tc>
          <w:tcPr>
            <w:tcW w:w="448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AJ</w:t>
            </w:r>
          </w:p>
        </w:tc>
        <w:tc>
          <w:tcPr>
            <w:tcW w:w="186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 Progress</w:t>
            </w:r>
          </w:p>
        </w:tc>
      </w:tr>
      <w:tr>
        <w:trPr>
          <w:trHeight w:val="345" w:hRule="atLeast"/>
        </w:trPr>
        <w:tc>
          <w:tcPr>
            <w:tcW w:w="1465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6229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Design Documentation in Dropbox</w:t>
            </w:r>
          </w:p>
        </w:tc>
        <w:tc>
          <w:tcPr>
            <w:tcW w:w="448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AJ</w:t>
            </w:r>
          </w:p>
        </w:tc>
        <w:tc>
          <w:tcPr>
            <w:tcW w:w="186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--</w:t>
            </w:r>
          </w:p>
        </w:tc>
      </w:tr>
    </w:tbl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