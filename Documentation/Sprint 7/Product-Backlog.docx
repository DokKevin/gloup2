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Product Backlog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Product Backlog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0934"/>
        <w:gridCol w:w="3106"/>
      </w:tblGrid>
      <w:tr>
        <w:trPr>
          <w:trHeight w:val="330" w:hRule="atLeast"/>
        </w:trPr>
        <w:tc>
          <w:tcPr>
            <w:tcW w:w="109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Backlog Item</w:t>
            </w:r>
          </w:p>
        </w:tc>
        <w:tc>
          <w:tcPr>
            <w:tcW w:w="3106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Sprint</w:t>
            </w:r>
          </w:p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Home Page GUI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Figure out buttons to change pages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</w:t>
            </w:r>
          </w:p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est writing to and reading from database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</w:t>
            </w:r>
          </w:p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Write Sign In info to Database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</w:t>
            </w:r>
          </w:p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Test Database Write from Sign In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Survey Potential Users/Stakeholders for GUI decisions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Profile Page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Match .edu sign up emails with universities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User confirms university app matched them with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Keep me signed in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Matching Tags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Matching Logic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Page/Chatroom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Messages in Database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Display Group Messages in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chatroom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Settings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Profile Picture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User Bio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Update Profile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Settings Page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logout button)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Notification Center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Mute Group Notifications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Confirmation Email for Sign Up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Calendar Functionality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Custom Study Groups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Add Friends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Direct Messages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Report System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Rude Settings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Flashcards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Study Games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Mock Quizzes/Tests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“Tutoring”/Walk Through Problems Functionality/Tools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Consolidate small groups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of same class/subject)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Allow users who are not local to join the group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Take pictures directly in app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App Website for marketing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iOS App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University Buy In Program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Web Port for App Functionality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DropBox and/or Google Drive integration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Upload Documents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Word, PowerPoint, etc)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0934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Two Devices at once</w:t>
            </w:r>
          </w:p>
        </w:tc>
        <w:tc>
          <w:tcPr>
            <w:tcW w:w="31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</w:tbl>
    <w:p>
      <w:pPr>
        <w:spacing w:after="0"/>
        <w:ind w:left="12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Finished Items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5362"/>
        <w:gridCol w:w="1694"/>
        <w:gridCol w:w="6984"/>
      </w:tblGrid>
      <w:tr>
        <w:trPr>
          <w:trHeight w:val="330" w:hRule="atLeast"/>
        </w:trPr>
        <w:tc>
          <w:tcPr>
            <w:tcW w:w="536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Backlog Item</w:t>
            </w:r>
          </w:p>
        </w:tc>
        <w:tc>
          <w:tcPr>
            <w:tcW w:w="1694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Sprint</w:t>
            </w:r>
          </w:p>
        </w:tc>
        <w:tc>
          <w:tcPr>
            <w:tcW w:w="6984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Commit Number</w:t>
            </w:r>
          </w:p>
        </w:tc>
      </w:tr>
      <w:tr>
        <w:trPr>
          <w:trHeight w:val="345" w:hRule="atLeast"/>
        </w:trPr>
        <w:tc>
          <w:tcPr>
            <w:tcW w:w="536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Sign In Page</w:t>
            </w:r>
          </w:p>
        </w:tc>
        <w:tc>
          <w:tcPr>
            <w:tcW w:w="1694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6984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536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Have a Database</w:t>
            </w:r>
          </w:p>
        </w:tc>
        <w:tc>
          <w:tcPr>
            <w:tcW w:w="1694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6984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afc2af84d13d569aafaae9eb0249e646f3f2a3e2</w:t>
            </w:r>
          </w:p>
        </w:tc>
      </w:tr>
      <w:tr>
        <w:trPr>
          <w:trHeight w:val="345" w:hRule="atLeast"/>
        </w:trPr>
        <w:tc>
          <w:tcPr>
            <w:tcW w:w="536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Research and Implement Background Threads for Getting Readable and Writable Databases</w:t>
            </w:r>
          </w:p>
        </w:tc>
        <w:tc>
          <w:tcPr>
            <w:tcW w:w="1694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6984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3147ac393acd7847d8dc28513937bf9df4c814ea</w:t>
            </w:r>
          </w:p>
        </w:tc>
      </w:tr>
      <w:tr>
        <w:trPr>
          <w:trHeight w:val="345" w:hRule="atLeast"/>
        </w:trPr>
        <w:tc>
          <w:tcPr>
            <w:tcW w:w="536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Sign Up Page GUI</w:t>
            </w:r>
          </w:p>
        </w:tc>
        <w:tc>
          <w:tcPr>
            <w:tcW w:w="1694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6984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