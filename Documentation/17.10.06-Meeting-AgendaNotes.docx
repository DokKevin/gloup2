
<file path=[Content_Types].xml><?xml version="1.0" encoding="utf-8"?>
<Types xmlns="http://schemas.openxmlformats.org/package/2006/content-types">
  <Default Extension="rels" ContentType="application/vnd.openxmlformats-package.relationships+xml"/>
  <Default Extension="xhtml" ContentType="application/xhtml+xml"/>
  <Override ContentType="application/xhtml+xml" PartName="/chunk.xht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Heading1"/>
        <w:spacing w:after="0"/>
        <w:ind w:left="0"/>
        <w:jc w:val="left"/>
      </w:pPr>
      <w:r>
        <w:rPr>
          <w:rFonts w:ascii="Cambria" w:hAnsi="Cambria"/>
          <w:color w:val="000000"/>
        </w:rPr>
        <w:t>17.10.06 Meeting Agenda/Notes</w:t>
      </w:r>
    </w:p>
    <w:p>
      <w:pPr>
        <w:spacing w:after="0"/>
        <w:ind w:left="0"/>
        <w:jc w:val="left"/>
      </w:pPr>
      <w:r>
        <w:rPr>
          <w:rFonts w:ascii="Cambria" w:hAnsi="Cambria"/>
          <w:b/>
          <w:i w:val="false"/>
          <w:color w:val="000000"/>
          <w:sz w:val="22"/>
        </w:rPr>
        <w:t>Recap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AJ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-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Front End Developer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Login Designed &amp; Implemented w/o back-end logic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Tested on Emulator &amp; On Android Device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On Github</w:t>
      </w:r>
    </w:p>
    <w:p>
      <w:pPr>
        <w:numPr>
          <w:ilvl w:val="0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Brad &amp; Kevin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-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Backed Developers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Tasked with developing database</w:t>
      </w:r>
    </w:p>
    <w:p>
      <w:pPr>
        <w:numPr>
          <w:ilvl w:val="1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Used Omega 2 from Onion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-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Does not work on Gannon’s Internet</w:t>
      </w:r>
    </w:p>
    <w:p>
      <w:pPr>
        <w:numPr>
          <w:ilvl w:val="2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Either continue development at Kevin’s Apartment</w:t>
      </w:r>
    </w:p>
    <w:p>
      <w:pPr>
        <w:numPr>
          <w:ilvl w:val="2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Or Try AJ’s Raspberry Pi</w:t>
      </w:r>
    </w:p>
    <w:p>
      <w:pPr>
        <w:numPr>
          <w:ilvl w:val="2"/>
          <w:numId w:val="1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Or try a WiFi adapter/extender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</w:t>
      </w:r>
      <w:r>
        <w:rPr>
          <w:rFonts w:ascii="Cambria" w:hAnsi="Cambria"/>
          <w:b w:val="false"/>
          <w:i w:val="false"/>
          <w:color w:val="000000"/>
          <w:sz w:val="22"/>
        </w:rPr>
        <w:t>travel router)</w:t>
      </w:r>
    </w:p>
    <w:p>
      <w:pPr>
        <w:spacing w:after="0"/>
        <w:ind w:left="0"/>
        <w:jc w:val="left"/>
      </w:pPr>
      <w:r>
        <w:br/>
      </w:r>
    </w:p>
    <w:p>
      <w:pPr>
        <w:spacing w:after="0"/>
        <w:ind w:left="0"/>
        <w:jc w:val="left"/>
      </w:pPr>
      <w:r>
        <w:rPr>
          <w:rFonts w:ascii="Cambria" w:hAnsi="Cambria"/>
          <w:b/>
          <w:i w:val="false"/>
          <w:color w:val="000000"/>
          <w:sz w:val="22"/>
        </w:rPr>
        <w:t>Moving Forward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Brad &amp; Kevin</w:t>
      </w:r>
    </w:p>
    <w:p>
      <w:pPr>
        <w:numPr>
          <w:ilvl w:val="1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Create Web Server on Pi or Omega w/ Database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(</w:t>
      </w:r>
      <w:r>
        <w:rPr>
          <w:rFonts w:ascii="Cambria" w:hAnsi="Cambria"/>
          <w:b w:val="false"/>
          <w:i w:val="false"/>
          <w:color w:val="000000"/>
          <w:sz w:val="22"/>
        </w:rPr>
        <w:t>probably Mongo)</w:t>
      </w:r>
    </w:p>
    <w:p>
      <w:pPr>
        <w:numPr>
          <w:ilvl w:val="1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Develop back-end logic for login first &amp; move to other back-end logic after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AJ</w:t>
      </w:r>
    </w:p>
    <w:p>
      <w:pPr>
        <w:numPr>
          <w:ilvl w:val="1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Update Design Documentation</w:t>
      </w:r>
    </w:p>
    <w:p>
      <w:pPr>
        <w:numPr>
          <w:ilvl w:val="1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Start Design &amp; Implementation of Sign Up Page for next sprint</w:t>
      </w:r>
    </w:p>
    <w:p>
      <w:pPr>
        <w:numPr>
          <w:ilvl w:val="0"/>
          <w:numId w:val="2"/>
        </w:numPr>
        <w:spacing w:after="0"/>
        <w:jc w:val="left"/>
      </w:pPr>
      <w:r>
        <w:rPr>
          <w:rFonts w:ascii="Cambria" w:hAnsi="Cambria"/>
          <w:b w:val="false"/>
          <w:i w:val="false"/>
          <w:color w:val="000000"/>
          <w:sz w:val="22"/>
        </w:rPr>
        <w:t>All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</w:t>
      </w:r>
      <w:r>
        <w:rPr>
          <w:rFonts w:ascii="Cambria" w:hAnsi="Cambria"/>
          <w:b w:val="false"/>
          <w:i w:val="false"/>
          <w:color w:val="000000"/>
          <w:sz w:val="22"/>
        </w:rPr>
        <w:t>-</w:t>
      </w:r>
      <w:r>
        <w:rPr>
          <w:rFonts w:ascii="Cambria" w:hAnsi="Cambria"/>
          <w:b w:val="false"/>
          <w:i w:val="false"/>
          <w:color w:val="000000"/>
          <w:sz w:val="22"/>
        </w:rPr>
        <w:t xml:space="preserve"> Review and Update Requirements Documentation to reflect any changes to requirements if applicable.</w:t>
      </w:r>
    </w:p>
    <w:p>
      <w:pPr>
        <w:spacing w:after="0"/>
        <w:ind w:left="0"/>
        <w:jc w:val="left"/>
      </w:pPr>
      <w:r>
        <w:br/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1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</w:abstractNum>
  <w:abstractNum w:abstractNumId="2">
    <w:multiLevelType w:val="multilevel"/>
    <w:lvl w:ilvl="0">
      <w:start w:val="1"/>
      <w:numFmt w:val="bullet"/>
      <w:lvlText w:val=""/>
      <w:lvlJc w:val="left"/>
      <w:pPr>
        <w:ind w:left="960" w:hanging="360"/>
      </w:pPr>
      <w:rPr>
        <w:rFonts w:hint="default" w:ascii="Symbol" w:hAnsi="Symbol"/>
      </w:rPr>
    </w:lvl>
    <w:lvl w:ilvl="1">
      <w:start w:val="1"/>
      <w:numFmt w:val="bullet"/>
      <w:lvlText w:val="o"/>
      <w:lvlJc w:val="left"/>
      <w:pPr>
        <w:ind w:left="1560" w:hanging="360"/>
      </w:pPr>
      <w:rPr>
        <w:rFonts w:hint="default" w:ascii="Courier New" w:hAnsi="Courier New" w:cs="Courier New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sl="http://schemas.openxmlformats.org/schemaLibrary/2006/main" xmlns:mc="http://schemas.openxmlformats.org/markup-compatibility/2006" xmlns:wne="http://schemas.microsoft.com/office/word/2006/wordml" xmlns:c="http://schemas.openxmlformats.org/drawingml/2006/chart" xmlns:cdr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xvml="urn:schemas-microsoft-com:office:exce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../chunk.xhtml" Type="http://schemas.openxmlformats.org/officeDocument/2006/relationships/aFChunk" Id="rId3"/>
    <Relationship Target="numbering.xml" Type="http://schemas.openxmlformats.org/officeDocument/2006/relationships/numbering" Id="rId4"/>
</Relationships>
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