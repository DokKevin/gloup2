
<file path=[Content_Types].xml><?xml version="1.0" encoding="utf-8"?>
<Types xmlns="http://schemas.openxmlformats.org/package/2006/content-types">
  <Default Extension="rels" ContentType="application/vnd.openxmlformats-package.relationships+xml"/>
  <Default Extension="xhtml" ContentType="application/xhtml+xml"/>
  <Override ContentType="application/xhtml+xml" PartName="/chunk.xht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sl="http://schemas.openxmlformats.org/schemaLibrary/2006/main" xmlns:mc="http://schemas.openxmlformats.org/markup-compatibility/2006" xmlns:wne="http://schemas.microsoft.com/office/word/2006/wordml" xmlns:c="http://schemas.openxmlformats.org/drawingml/2006/chart" xmlns:cdr="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Heading1"/>
        <w:spacing w:after="0"/>
        <w:ind w:left="0"/>
        <w:jc w:val="left"/>
      </w:pPr>
      <w:r>
        <w:rPr>
          <w:rFonts w:ascii="Cambria" w:hAnsi="Cambria"/>
          <w:color w:val="000000"/>
        </w:rPr>
        <w:t>Requirements</w:t>
      </w:r>
      <w:r>
        <w:rPr>
          <w:rFonts w:ascii="Cambria" w:hAnsi="Cambria"/>
          <w:color w:val="000000"/>
        </w:rPr>
        <w:t xml:space="preserve"> </w:t>
      </w:r>
      <w:r>
        <w:rPr>
          <w:rFonts w:ascii="Cambria" w:hAnsi="Cambria"/>
          <w:color w:val="000000"/>
        </w:rPr>
        <w:t>-</w:t>
      </w:r>
      <w:r>
        <w:rPr>
          <w:rFonts w:ascii="Cambria" w:hAnsi="Cambria"/>
          <w:color w:val="000000"/>
        </w:rPr>
        <w:t xml:space="preserve"> Mobile App Dev 2</w:t>
      </w:r>
    </w:p>
    <w:p>
      <w:pPr>
        <w:pStyle w:val="Heading1"/>
        <w:spacing w:after="0"/>
        <w:ind w:left="0"/>
        <w:jc w:val="left"/>
      </w:pPr>
      <w:r>
        <w:rPr>
          <w:rFonts w:ascii="Cambria" w:hAnsi="Cambria"/>
          <w:color w:val="000000"/>
        </w:rPr>
        <w:t>Project Name: TBD</w:t>
      </w:r>
    </w:p>
    <w:p>
      <w:pPr>
        <w:spacing w:after="0"/>
        <w:ind w:left="0"/>
        <w:jc w:val="left"/>
      </w:pPr>
      <w:r>
        <w:br/>
      </w:r>
    </w:p>
    <w:p>
      <w:pPr>
        <w:pStyle w:val="Heading2"/>
        <w:spacing w:after="0"/>
        <w:ind w:left="0"/>
        <w:jc w:val="left"/>
      </w:pPr>
      <w:r>
        <w:rPr>
          <w:rFonts w:ascii="Cambria" w:hAnsi="Cambria"/>
          <w:color w:val="000000"/>
        </w:rPr>
        <w:t>High Level Description: </w:t>
      </w:r>
    </w:p>
    <w:p>
      <w:pPr>
        <w:spacing w:after="0"/>
        <w:ind w:left="0"/>
        <w:jc w:val="left"/>
      </w:pPr>
      <w:r>
        <w:rPr>
          <w:rFonts w:ascii="Cambria" w:hAnsi="Cambria"/>
          <w:b w:val="false"/>
          <w:i w:val="false"/>
          <w:color w:val="000000"/>
          <w:sz w:val="22"/>
        </w:rPr>
        <w:t>An application that places students in small study groups based off of specified courses/topics, and starts a group chat for the study group to organize meeting locations and times.</w:t>
      </w:r>
    </w:p>
    <w:p>
      <w:pPr>
        <w:spacing w:after="0"/>
        <w:ind w:left="0"/>
        <w:jc w:val="left"/>
      </w:pPr>
      <w:r>
        <w:br/>
      </w:r>
    </w:p>
    <w:p>
      <w:pPr>
        <w:pStyle w:val="Heading2"/>
        <w:spacing w:after="0"/>
        <w:ind w:left="0"/>
        <w:jc w:val="left"/>
      </w:pPr>
      <w:r>
        <w:rPr>
          <w:rFonts w:ascii="Cambria" w:hAnsi="Cambria"/>
          <w:color w:val="000000"/>
        </w:rPr>
        <w:t>Core Requirements/Functionality:</w:t>
      </w:r>
    </w:p>
    <w:p>
      <w:pPr>
        <w:numPr>
          <w:ilvl w:val="0"/>
          <w:numId w:val="1"/>
        </w:numPr>
        <w:spacing w:after="0"/>
        <w:jc w:val="left"/>
      </w:pPr>
      <w:r>
        <w:rPr>
          <w:rFonts w:ascii="Cambria" w:hAnsi="Cambria"/>
          <w:b w:val="false"/>
          <w:i w:val="false"/>
          <w:color w:val="000000"/>
          <w:sz w:val="22"/>
        </w:rPr>
        <w:t>Sign in with .edu address</w:t>
      </w:r>
    </w:p>
    <w:p>
      <w:pPr>
        <w:numPr>
          <w:ilvl w:val="1"/>
          <w:numId w:val="1"/>
        </w:numPr>
        <w:spacing w:after="0"/>
        <w:jc w:val="left"/>
      </w:pPr>
      <w:r>
        <w:rPr>
          <w:rFonts w:ascii="Cambria" w:hAnsi="Cambria"/>
          <w:b w:val="false"/>
          <w:i w:val="false"/>
          <w:color w:val="000000"/>
          <w:sz w:val="22"/>
        </w:rPr>
        <w:t>Database that matches .edu address with specific school</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 xml:space="preserve"> we’ll need a disclaimer somewhere that says this happens</w:t>
      </w:r>
    </w:p>
    <w:p>
      <w:pPr>
        <w:numPr>
          <w:ilvl w:val="0"/>
          <w:numId w:val="1"/>
        </w:numPr>
        <w:spacing w:after="0"/>
        <w:jc w:val="left"/>
      </w:pPr>
      <w:r>
        <w:rPr>
          <w:rFonts w:ascii="Cambria" w:hAnsi="Cambria"/>
          <w:b w:val="false"/>
          <w:i w:val="false"/>
          <w:color w:val="000000"/>
          <w:sz w:val="22"/>
        </w:rPr>
        <w:t xml:space="preserve">Create a profile with </w:t>
      </w:r>
      <w:r>
        <w:rPr>
          <w:rFonts w:ascii="Cambria" w:hAnsi="Cambria"/>
          <w:b w:val="false"/>
          <w:i w:val="false"/>
          <w:color w:val="000000"/>
          <w:sz w:val="22"/>
        </w:rPr>
        <w:t>safe public i</w:t>
      </w:r>
      <w:r>
        <w:rPr>
          <w:rFonts w:ascii="Cambria" w:hAnsi="Cambria"/>
          <w:b w:val="false"/>
          <w:i w:val="false"/>
          <w:color w:val="000000"/>
          <w:sz w:val="22"/>
        </w:rPr>
        <w:t xml:space="preserve">nformation </w:t>
      </w:r>
      <w:r>
        <w:rPr>
          <w:rFonts w:ascii="Cambria" w:hAnsi="Cambria"/>
          <w:b w:val="false"/>
          <w:i w:val="false"/>
          <w:color w:val="000000"/>
          <w:sz w:val="22"/>
        </w:rPr>
        <w:t>to allow users to see who they matched with</w:t>
      </w:r>
    </w:p>
    <w:p>
      <w:pPr>
        <w:numPr>
          <w:ilvl w:val="1"/>
          <w:numId w:val="1"/>
        </w:numPr>
        <w:spacing w:after="0"/>
        <w:jc w:val="left"/>
      </w:pPr>
      <w:r>
        <w:rPr>
          <w:rFonts w:ascii="Cambria" w:hAnsi="Cambria"/>
          <w:b w:val="false"/>
          <w:i w:val="false"/>
          <w:color w:val="000000"/>
          <w:sz w:val="22"/>
        </w:rPr>
        <w:t>Profile picture</w:t>
      </w:r>
    </w:p>
    <w:p>
      <w:pPr>
        <w:numPr>
          <w:ilvl w:val="2"/>
          <w:numId w:val="1"/>
        </w:numPr>
        <w:spacing w:after="0"/>
        <w:jc w:val="left"/>
      </w:pPr>
      <w:r>
        <w:rPr>
          <w:rFonts w:ascii="Cambria" w:hAnsi="Cambria"/>
          <w:b w:val="false"/>
          <w:i w:val="false"/>
          <w:color w:val="000000"/>
          <w:sz w:val="22"/>
        </w:rPr>
        <w:t>Ability for user to upload existing photo from photo library</w:t>
      </w:r>
    </w:p>
    <w:p>
      <w:pPr>
        <w:numPr>
          <w:ilvl w:val="1"/>
          <w:numId w:val="1"/>
        </w:numPr>
        <w:spacing w:after="0"/>
        <w:jc w:val="left"/>
      </w:pPr>
      <w:r>
        <w:rPr>
          <w:rFonts w:ascii="Cambria" w:hAnsi="Cambria"/>
          <w:b w:val="false"/>
          <w:i w:val="false"/>
          <w:color w:val="000000"/>
          <w:sz w:val="22"/>
        </w:rPr>
        <w:t>Short bio</w:t>
      </w:r>
    </w:p>
    <w:p>
      <w:pPr>
        <w:numPr>
          <w:ilvl w:val="2"/>
          <w:numId w:val="1"/>
        </w:numPr>
        <w:spacing w:after="0"/>
        <w:jc w:val="left"/>
      </w:pPr>
      <w:r>
        <w:rPr>
          <w:rFonts w:ascii="Cambria" w:hAnsi="Cambria"/>
          <w:b w:val="false"/>
          <w:i w:val="false"/>
          <w:color w:val="000000"/>
          <w:sz w:val="22"/>
        </w:rPr>
        <w:t>Name</w:t>
      </w:r>
    </w:p>
    <w:p>
      <w:pPr>
        <w:numPr>
          <w:ilvl w:val="2"/>
          <w:numId w:val="1"/>
        </w:numPr>
        <w:spacing w:after="0"/>
        <w:jc w:val="left"/>
      </w:pPr>
      <w:r>
        <w:rPr>
          <w:rFonts w:ascii="Cambria" w:hAnsi="Cambria"/>
          <w:b w:val="false"/>
          <w:i w:val="false"/>
          <w:color w:val="000000"/>
          <w:sz w:val="22"/>
        </w:rPr>
        <w:t>School Year</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ex: Freshman)</w:t>
      </w:r>
    </w:p>
    <w:p>
      <w:pPr>
        <w:numPr>
          <w:ilvl w:val="2"/>
          <w:numId w:val="1"/>
        </w:numPr>
        <w:spacing w:after="0"/>
        <w:jc w:val="left"/>
      </w:pPr>
      <w:r>
        <w:rPr>
          <w:rFonts w:ascii="Cambria" w:hAnsi="Cambria"/>
          <w:b w:val="false"/>
          <w:i w:val="false"/>
          <w:color w:val="000000"/>
          <w:sz w:val="22"/>
        </w:rPr>
        <w:t>Major</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Ex: Pre-Med: Biology)</w:t>
      </w:r>
    </w:p>
    <w:p>
      <w:pPr>
        <w:numPr>
          <w:ilvl w:val="2"/>
          <w:numId w:val="1"/>
        </w:numPr>
        <w:spacing w:after="0"/>
        <w:jc w:val="left"/>
      </w:pPr>
      <w:r>
        <w:rPr>
          <w:rFonts w:ascii="Cambria" w:hAnsi="Cambria"/>
          <w:b w:val="false"/>
          <w:i w:val="false"/>
          <w:color w:val="000000"/>
          <w:sz w:val="22"/>
        </w:rPr>
        <w:t>Classes taken?</w:t>
      </w:r>
    </w:p>
    <w:p>
      <w:pPr>
        <w:numPr>
          <w:ilvl w:val="2"/>
          <w:numId w:val="1"/>
        </w:numPr>
        <w:spacing w:after="0"/>
        <w:jc w:val="left"/>
      </w:pPr>
      <w:r>
        <w:rPr>
          <w:rFonts w:ascii="Cambria" w:hAnsi="Cambria"/>
          <w:b w:val="false"/>
          <w:i w:val="false"/>
          <w:color w:val="000000"/>
          <w:sz w:val="22"/>
        </w:rPr>
        <w:t>Subjects they have experience in?</w:t>
      </w:r>
    </w:p>
    <w:p>
      <w:pPr>
        <w:numPr>
          <w:ilvl w:val="1"/>
          <w:numId w:val="1"/>
        </w:numPr>
        <w:spacing w:after="0"/>
        <w:jc w:val="left"/>
      </w:pPr>
      <w:r>
        <w:rPr>
          <w:rFonts w:ascii="Cambria" w:hAnsi="Cambria"/>
          <w:b w:val="false"/>
          <w:i w:val="false"/>
          <w:color w:val="000000"/>
          <w:sz w:val="22"/>
        </w:rPr>
        <w:t>Tags for matching</w:t>
      </w:r>
    </w:p>
    <w:p>
      <w:pPr>
        <w:numPr>
          <w:ilvl w:val="2"/>
          <w:numId w:val="1"/>
        </w:numPr>
        <w:spacing w:after="0"/>
        <w:jc w:val="left"/>
      </w:pPr>
      <w:r>
        <w:rPr>
          <w:rFonts w:ascii="Cambria" w:hAnsi="Cambria"/>
          <w:b w:val="false"/>
          <w:i w:val="false"/>
          <w:color w:val="000000"/>
          <w:sz w:val="22"/>
        </w:rPr>
        <w:t>Subjects/topics that I want to improve on</w:t>
      </w:r>
      <w:r>
        <w:rPr>
          <w:rFonts w:ascii="Cambria" w:hAnsi="Cambria"/>
          <w:b w:val="false"/>
          <w:i w:val="false"/>
          <w:color w:val="000000"/>
          <w:sz w:val="22"/>
        </w:rPr>
        <w:t>/have a group for</w:t>
      </w:r>
    </w:p>
    <w:p>
      <w:pPr>
        <w:numPr>
          <w:ilvl w:val="2"/>
          <w:numId w:val="1"/>
        </w:numPr>
        <w:spacing w:after="0"/>
        <w:jc w:val="left"/>
      </w:pPr>
      <w:r>
        <w:rPr>
          <w:rFonts w:ascii="Cambria" w:hAnsi="Cambria"/>
          <w:b w:val="false"/>
          <w:i w:val="false"/>
          <w:color w:val="000000"/>
          <w:sz w:val="22"/>
        </w:rPr>
        <w:t>Courses currently enrolled in</w:t>
      </w:r>
    </w:p>
    <w:p>
      <w:pPr>
        <w:numPr>
          <w:ilvl w:val="0"/>
          <w:numId w:val="1"/>
        </w:numPr>
        <w:spacing w:after="0"/>
        <w:jc w:val="left"/>
      </w:pPr>
      <w:r>
        <w:rPr>
          <w:rFonts w:ascii="Cambria" w:hAnsi="Cambria"/>
          <w:b w:val="false"/>
          <w:i w:val="false"/>
          <w:color w:val="000000"/>
          <w:sz w:val="22"/>
        </w:rPr>
        <w:t>Have the ability to update your profile</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see fields above) at any time.</w:t>
      </w:r>
    </w:p>
    <w:p>
      <w:pPr>
        <w:numPr>
          <w:ilvl w:val="0"/>
          <w:numId w:val="1"/>
        </w:numPr>
        <w:spacing w:after="0"/>
        <w:jc w:val="left"/>
      </w:pPr>
      <w:r>
        <w:rPr>
          <w:rFonts w:ascii="Cambria" w:hAnsi="Cambria"/>
          <w:b w:val="false"/>
          <w:i w:val="false"/>
          <w:color w:val="000000"/>
          <w:sz w:val="22"/>
        </w:rPr>
        <w:t>C</w:t>
      </w:r>
      <w:r>
        <w:rPr>
          <w:rFonts w:ascii="Cambria" w:hAnsi="Cambria"/>
          <w:b w:val="false"/>
          <w:i w:val="false"/>
          <w:color w:val="000000"/>
          <w:sz w:val="22"/>
        </w:rPr>
        <w:t xml:space="preserve">reate study groups </w:t>
      </w:r>
      <w:r>
        <w:rPr>
          <w:rFonts w:ascii="Cambria" w:hAnsi="Cambria"/>
          <w:b w:val="false"/>
          <w:i w:val="false"/>
          <w:color w:val="000000"/>
          <w:sz w:val="22"/>
        </w:rPr>
        <w:t>for all courses the student wishes to have one in</w:t>
      </w:r>
    </w:p>
    <w:p>
      <w:pPr>
        <w:numPr>
          <w:ilvl w:val="1"/>
          <w:numId w:val="1"/>
        </w:numPr>
        <w:spacing w:after="0"/>
        <w:jc w:val="left"/>
      </w:pPr>
      <w:r>
        <w:rPr>
          <w:rFonts w:ascii="Cambria" w:hAnsi="Cambria"/>
          <w:b w:val="false"/>
          <w:i w:val="false"/>
          <w:color w:val="000000"/>
          <w:sz w:val="22"/>
        </w:rPr>
        <w:t>A</w:t>
      </w:r>
      <w:r>
        <w:rPr>
          <w:rFonts w:ascii="Cambria" w:hAnsi="Cambria"/>
          <w:b w:val="false"/>
          <w:i w:val="false"/>
          <w:color w:val="000000"/>
          <w:sz w:val="22"/>
        </w:rPr>
        <w:t xml:space="preserve">t least two </w:t>
      </w:r>
      <w:r>
        <w:rPr>
          <w:rFonts w:ascii="Cambria" w:hAnsi="Cambria"/>
          <w:b w:val="false"/>
          <w:i w:val="false"/>
          <w:color w:val="000000"/>
          <w:sz w:val="22"/>
        </w:rPr>
        <w:t>people</w:t>
      </w:r>
      <w:r>
        <w:rPr>
          <w:rFonts w:ascii="Cambria" w:hAnsi="Cambria"/>
          <w:b w:val="false"/>
          <w:i w:val="false"/>
          <w:color w:val="000000"/>
          <w:sz w:val="22"/>
        </w:rPr>
        <w:t xml:space="preserve"> and a</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override-able)</w:t>
      </w:r>
      <w:r>
        <w:rPr>
          <w:rFonts w:ascii="Cambria" w:hAnsi="Cambria"/>
          <w:b w:val="false"/>
          <w:i w:val="false"/>
          <w:color w:val="000000"/>
          <w:sz w:val="22"/>
        </w:rPr>
        <w:t xml:space="preserve"> max of</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n”</w:t>
      </w:r>
    </w:p>
    <w:p>
      <w:pPr>
        <w:numPr>
          <w:ilvl w:val="2"/>
          <w:numId w:val="1"/>
        </w:numPr>
        <w:spacing w:after="0"/>
        <w:jc w:val="left"/>
      </w:pPr>
      <w:r>
        <w:rPr>
          <w:rFonts w:ascii="Cambria" w:hAnsi="Cambria"/>
          <w:b w:val="false"/>
          <w:i w:val="false"/>
          <w:color w:val="000000"/>
          <w:sz w:val="22"/>
        </w:rPr>
        <w:t>“n” can be set by the user</w:t>
      </w:r>
    </w:p>
    <w:p>
      <w:pPr>
        <w:numPr>
          <w:ilvl w:val="3"/>
          <w:numId w:val="1"/>
        </w:numPr>
        <w:spacing w:after="0"/>
        <w:jc w:val="left"/>
      </w:pPr>
      <w:r>
        <w:rPr>
          <w:rFonts w:ascii="Cambria" w:hAnsi="Cambria"/>
          <w:b w:val="false"/>
          <w:i w:val="false"/>
          <w:color w:val="000000"/>
          <w:sz w:val="22"/>
        </w:rPr>
        <w:t>In a</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settings” screen?</w:t>
      </w:r>
    </w:p>
    <w:p>
      <w:pPr>
        <w:numPr>
          <w:ilvl w:val="3"/>
          <w:numId w:val="1"/>
        </w:numPr>
        <w:spacing w:after="0"/>
        <w:jc w:val="left"/>
      </w:pPr>
      <w:r>
        <w:rPr>
          <w:rFonts w:ascii="Cambria" w:hAnsi="Cambria"/>
          <w:b w:val="false"/>
          <w:i w:val="false"/>
          <w:color w:val="000000"/>
          <w:sz w:val="22"/>
        </w:rPr>
        <w:t>When starting a study group?</w:t>
      </w:r>
    </w:p>
    <w:p>
      <w:pPr>
        <w:numPr>
          <w:ilvl w:val="2"/>
          <w:numId w:val="1"/>
        </w:numPr>
        <w:spacing w:after="0"/>
        <w:jc w:val="left"/>
      </w:pPr>
      <w:r>
        <w:rPr>
          <w:rFonts w:ascii="Cambria" w:hAnsi="Cambria"/>
          <w:b w:val="false"/>
          <w:i w:val="false"/>
          <w:color w:val="000000"/>
          <w:sz w:val="22"/>
        </w:rPr>
        <w:t>Invite</w:t>
      </w:r>
      <w:r>
        <w:rPr>
          <w:rFonts w:ascii="Cambria" w:hAnsi="Cambria"/>
          <w:b w:val="false"/>
          <w:i w:val="false"/>
          <w:color w:val="000000"/>
          <w:sz w:val="22"/>
        </w:rPr>
        <w:t xml:space="preserve"> extra</w:t>
      </w:r>
      <w:r>
        <w:rPr>
          <w:rFonts w:ascii="Cambria" w:hAnsi="Cambria"/>
          <w:b w:val="false"/>
          <w:i w:val="false"/>
          <w:color w:val="000000"/>
          <w:sz w:val="22"/>
        </w:rPr>
        <w:t xml:space="preserve"> people</w:t>
      </w:r>
      <w:r>
        <w:rPr>
          <w:rFonts w:ascii="Cambria" w:hAnsi="Cambria"/>
          <w:b w:val="false"/>
          <w:i w:val="false"/>
          <w:color w:val="000000"/>
          <w:sz w:val="22"/>
        </w:rPr>
        <w:t xml:space="preserve"> to the study group</w:t>
      </w:r>
      <w:r>
        <w:rPr>
          <w:rFonts w:ascii="Cambria" w:hAnsi="Cambria"/>
          <w:b w:val="false"/>
          <w:i w:val="false"/>
          <w:color w:val="000000"/>
          <w:sz w:val="22"/>
        </w:rPr>
        <w:t xml:space="preserve"> to override max</w:t>
      </w:r>
    </w:p>
    <w:p>
      <w:pPr>
        <w:numPr>
          <w:ilvl w:val="3"/>
          <w:numId w:val="1"/>
        </w:numPr>
        <w:spacing w:after="0"/>
        <w:jc w:val="left"/>
      </w:pPr>
      <w:r>
        <w:rPr>
          <w:rFonts w:ascii="Cambria" w:hAnsi="Cambria"/>
          <w:b w:val="false"/>
          <w:i w:val="false"/>
          <w:color w:val="000000"/>
          <w:sz w:val="22"/>
        </w:rPr>
        <w:t>All existing users of a group must approve of the new member</w:t>
      </w:r>
    </w:p>
    <w:p>
      <w:pPr>
        <w:numPr>
          <w:ilvl w:val="1"/>
          <w:numId w:val="1"/>
        </w:numPr>
        <w:spacing w:after="0"/>
        <w:jc w:val="left"/>
      </w:pPr>
      <w:r>
        <w:rPr>
          <w:rFonts w:ascii="Cambria" w:hAnsi="Cambria"/>
          <w:b w:val="false"/>
          <w:i w:val="false"/>
          <w:color w:val="000000"/>
          <w:sz w:val="22"/>
        </w:rPr>
        <w:t>Use the specified topics/subjects/courses</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specified in user profile, see above) to automatically match with students that have the same/similar study needs</w:t>
      </w:r>
    </w:p>
    <w:p>
      <w:pPr>
        <w:numPr>
          <w:ilvl w:val="2"/>
          <w:numId w:val="1"/>
        </w:numPr>
        <w:spacing w:after="0"/>
        <w:jc w:val="left"/>
      </w:pPr>
      <w:r>
        <w:rPr>
          <w:rFonts w:ascii="Cambria" w:hAnsi="Cambria"/>
          <w:b w:val="false"/>
          <w:i w:val="false"/>
          <w:color w:val="000000"/>
          <w:sz w:val="22"/>
        </w:rPr>
        <w:t>Upon requesting to find a study group, the user will be able to select which specific subject/topic/course they would like to be in a study group for</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selected from information in profile. See above.)</w:t>
      </w:r>
    </w:p>
    <w:p>
      <w:pPr>
        <w:numPr>
          <w:ilvl w:val="1"/>
          <w:numId w:val="1"/>
        </w:numPr>
        <w:spacing w:after="0"/>
        <w:jc w:val="left"/>
      </w:pPr>
      <w:r>
        <w:rPr>
          <w:rFonts w:ascii="Cambria" w:hAnsi="Cambria"/>
          <w:b w:val="false"/>
          <w:i w:val="false"/>
          <w:color w:val="000000"/>
          <w:sz w:val="22"/>
        </w:rPr>
        <w:t>Start users/study groups in the random pool again when below max</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to be activated manually unless specified in options)</w:t>
      </w:r>
    </w:p>
    <w:p>
      <w:pPr>
        <w:numPr>
          <w:ilvl w:val="2"/>
          <w:numId w:val="1"/>
        </w:numPr>
        <w:spacing w:after="0"/>
        <w:jc w:val="left"/>
      </w:pPr>
      <w:r>
        <w:rPr>
          <w:rFonts w:ascii="Cambria" w:hAnsi="Cambria"/>
          <w:b w:val="false"/>
          <w:i w:val="false"/>
          <w:color w:val="000000"/>
          <w:sz w:val="22"/>
        </w:rPr>
        <w:t>Have an</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Invite” button for each study group which will then allow the user to pick between inviting a friend or inviting a randomly matched student.</w:t>
      </w:r>
    </w:p>
    <w:p>
      <w:pPr>
        <w:numPr>
          <w:ilvl w:val="0"/>
          <w:numId w:val="1"/>
        </w:numPr>
        <w:spacing w:after="0"/>
        <w:jc w:val="left"/>
      </w:pPr>
      <w:r>
        <w:rPr>
          <w:rFonts w:ascii="Cambria" w:hAnsi="Cambria"/>
          <w:b w:val="false"/>
          <w:i w:val="false"/>
          <w:color w:val="000000"/>
          <w:sz w:val="22"/>
        </w:rPr>
        <w:t>Start a chat</w:t>
      </w:r>
      <w:r>
        <w:rPr>
          <w:rFonts w:ascii="Cambria" w:hAnsi="Cambria"/>
          <w:b w:val="false"/>
          <w:i w:val="false"/>
          <w:color w:val="000000"/>
          <w:sz w:val="22"/>
        </w:rPr>
        <w:t>-</w:t>
      </w:r>
      <w:r>
        <w:rPr>
          <w:rFonts w:ascii="Cambria" w:hAnsi="Cambria"/>
          <w:b w:val="false"/>
          <w:i w:val="false"/>
          <w:color w:val="000000"/>
          <w:sz w:val="22"/>
        </w:rPr>
        <w:t>room</w:t>
      </w:r>
      <w:r>
        <w:rPr>
          <w:rFonts w:ascii="Cambria" w:hAnsi="Cambria"/>
          <w:b w:val="false"/>
          <w:i w:val="false"/>
          <w:color w:val="000000"/>
          <w:sz w:val="22"/>
        </w:rPr>
        <w:t xml:space="preserve"> automatically when matched</w:t>
      </w:r>
      <w:r>
        <w:rPr>
          <w:rFonts w:ascii="Cambria" w:hAnsi="Cambria"/>
          <w:b w:val="false"/>
          <w:i w:val="false"/>
          <w:color w:val="000000"/>
          <w:sz w:val="22"/>
        </w:rPr>
        <w:t xml:space="preserve"> for study groups to set up meeting locations &amp; times</w:t>
      </w:r>
    </w:p>
    <w:p>
      <w:pPr>
        <w:numPr>
          <w:ilvl w:val="0"/>
          <w:numId w:val="1"/>
        </w:numPr>
        <w:spacing w:after="0"/>
        <w:jc w:val="left"/>
      </w:pPr>
      <w:r>
        <w:rPr>
          <w:rFonts w:ascii="Cambria" w:hAnsi="Cambria"/>
          <w:b w:val="false"/>
          <w:i w:val="false"/>
          <w:color w:val="000000"/>
          <w:sz w:val="22"/>
        </w:rPr>
        <w:t>Upon opening the app, the user will be presented with a</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home screen” that consists of a list of all study groups that they are a part of.</w:t>
      </w:r>
    </w:p>
    <w:p>
      <w:pPr>
        <w:spacing w:after="0"/>
        <w:ind w:left="0"/>
        <w:jc w:val="left"/>
      </w:pPr>
      <w:r>
        <w:br/>
      </w:r>
    </w:p>
    <w:p>
      <w:pPr>
        <w:pStyle w:val="Heading2"/>
        <w:spacing w:after="0"/>
        <w:ind w:left="0"/>
        <w:jc w:val="left"/>
      </w:pPr>
      <w:r>
        <w:rPr>
          <w:rFonts w:ascii="Cambria" w:hAnsi="Cambria"/>
          <w:color w:val="000000"/>
        </w:rPr>
        <w:t>Extra Functionality:</w:t>
      </w:r>
    </w:p>
    <w:p>
      <w:pPr>
        <w:numPr>
          <w:ilvl w:val="0"/>
          <w:numId w:val="2"/>
        </w:numPr>
        <w:spacing w:after="0"/>
        <w:jc w:val="left"/>
      </w:pPr>
      <w:r>
        <w:rPr>
          <w:rFonts w:ascii="Cambria" w:hAnsi="Cambria"/>
          <w:b w:val="false"/>
          <w:i w:val="false"/>
          <w:color w:val="000000"/>
          <w:sz w:val="22"/>
        </w:rPr>
        <w:t>Confirmation email</w:t>
      </w:r>
    </w:p>
    <w:p>
      <w:pPr>
        <w:numPr>
          <w:ilvl w:val="0"/>
          <w:numId w:val="2"/>
        </w:numPr>
        <w:spacing w:after="0"/>
        <w:jc w:val="left"/>
      </w:pPr>
      <w:r>
        <w:rPr>
          <w:rFonts w:ascii="Cambria" w:hAnsi="Cambria"/>
          <w:b w:val="false"/>
          <w:i w:val="false"/>
          <w:color w:val="000000"/>
          <w:sz w:val="22"/>
        </w:rPr>
        <w:t>Flashcards </w:t>
      </w:r>
    </w:p>
    <w:p>
      <w:pPr>
        <w:numPr>
          <w:ilvl w:val="1"/>
          <w:numId w:val="2"/>
        </w:numPr>
        <w:spacing w:after="0"/>
        <w:jc w:val="left"/>
      </w:pPr>
      <w:r>
        <w:rPr>
          <w:rFonts w:ascii="Cambria" w:hAnsi="Cambria"/>
          <w:b w:val="false"/>
          <w:i w:val="false"/>
          <w:color w:val="000000"/>
          <w:sz w:val="22"/>
        </w:rPr>
        <w:t>SRS?</w:t>
      </w:r>
    </w:p>
    <w:p>
      <w:pPr>
        <w:numPr>
          <w:ilvl w:val="0"/>
          <w:numId w:val="2"/>
        </w:numPr>
        <w:spacing w:after="0"/>
        <w:jc w:val="left"/>
      </w:pPr>
      <w:r>
        <w:rPr>
          <w:rFonts w:ascii="Cambria" w:hAnsi="Cambria"/>
          <w:b w:val="false"/>
          <w:i w:val="false"/>
          <w:color w:val="000000"/>
          <w:sz w:val="22"/>
        </w:rPr>
        <w:t>Games for studying</w:t>
      </w:r>
    </w:p>
    <w:p>
      <w:pPr>
        <w:numPr>
          <w:ilvl w:val="0"/>
          <w:numId w:val="2"/>
        </w:numPr>
        <w:spacing w:after="0"/>
        <w:jc w:val="left"/>
      </w:pPr>
      <w:r>
        <w:rPr>
          <w:rFonts w:ascii="Cambria" w:hAnsi="Cambria"/>
          <w:b w:val="false"/>
          <w:i w:val="false"/>
          <w:color w:val="000000"/>
          <w:sz w:val="22"/>
        </w:rPr>
        <w:t>Mock Quizzes/Tests</w:t>
      </w:r>
    </w:p>
    <w:p>
      <w:pPr>
        <w:numPr>
          <w:ilvl w:val="0"/>
          <w:numId w:val="2"/>
        </w:numPr>
        <w:spacing w:after="0"/>
        <w:jc w:val="left"/>
      </w:pPr>
      <w:r>
        <w:rPr>
          <w:rFonts w:ascii="Cambria" w:hAnsi="Cambria"/>
          <w:b w:val="false"/>
          <w:i w:val="false"/>
          <w:color w:val="000000"/>
          <w:sz w:val="22"/>
        </w:rPr>
        <w:t>“Tutoring”/Walk Through Problems Functionality/Tools</w:t>
      </w:r>
    </w:p>
    <w:p>
      <w:pPr>
        <w:numPr>
          <w:ilvl w:val="0"/>
          <w:numId w:val="2"/>
        </w:numPr>
        <w:spacing w:after="0"/>
        <w:jc w:val="left"/>
      </w:pPr>
      <w:r>
        <w:rPr>
          <w:rFonts w:ascii="Cambria" w:hAnsi="Cambria"/>
          <w:b w:val="false"/>
          <w:i w:val="false"/>
          <w:color w:val="000000"/>
          <w:sz w:val="22"/>
        </w:rPr>
        <w:t>A group calendar to figure out study times between group members</w:t>
      </w:r>
    </w:p>
    <w:p>
      <w:pPr>
        <w:numPr>
          <w:ilvl w:val="1"/>
          <w:numId w:val="2"/>
        </w:numPr>
        <w:spacing w:after="0"/>
        <w:jc w:val="left"/>
      </w:pPr>
      <w:r>
        <w:rPr>
          <w:rFonts w:ascii="Cambria" w:hAnsi="Cambria"/>
          <w:b w:val="false"/>
          <w:i w:val="false"/>
          <w:color w:val="000000"/>
          <w:sz w:val="22"/>
        </w:rPr>
        <w:t>Google</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or other) calendar integration</w:t>
      </w:r>
    </w:p>
    <w:p>
      <w:pPr>
        <w:numPr>
          <w:ilvl w:val="2"/>
          <w:numId w:val="2"/>
        </w:numPr>
        <w:spacing w:after="0"/>
        <w:jc w:val="left"/>
      </w:pPr>
      <w:r>
        <w:rPr>
          <w:rFonts w:ascii="Cambria" w:hAnsi="Cambria"/>
          <w:b w:val="false"/>
          <w:i w:val="false"/>
          <w:color w:val="000000"/>
          <w:sz w:val="22"/>
        </w:rPr>
        <w:t>When a group votes or agrees on a time for the group to meet, the app calendar will associate that time with the group and will update the</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universal/user” calendar accordingly. When we integrate with calendars we can then add meeting/event times to their calendar too.</w:t>
      </w:r>
    </w:p>
    <w:p>
      <w:pPr>
        <w:numPr>
          <w:ilvl w:val="0"/>
          <w:numId w:val="2"/>
        </w:numPr>
        <w:spacing w:after="0"/>
        <w:jc w:val="left"/>
      </w:pPr>
      <w:r>
        <w:rPr>
          <w:rFonts w:ascii="Cambria" w:hAnsi="Cambria"/>
          <w:b w:val="false"/>
          <w:i w:val="false"/>
          <w:color w:val="000000"/>
          <w:sz w:val="22"/>
        </w:rPr>
        <w:t xml:space="preserve">Option to create a study group </w:t>
      </w:r>
      <w:r>
        <w:rPr>
          <w:rFonts w:ascii="Cambria" w:hAnsi="Cambria"/>
          <w:b w:val="false"/>
          <w:i w:val="false"/>
          <w:color w:val="000000"/>
          <w:sz w:val="22"/>
        </w:rPr>
        <w:t xml:space="preserve">open only to </w:t>
      </w:r>
      <w:r>
        <w:rPr>
          <w:rFonts w:ascii="Cambria" w:hAnsi="Cambria"/>
          <w:b w:val="false"/>
          <w:i w:val="false"/>
          <w:color w:val="000000"/>
          <w:sz w:val="22"/>
        </w:rPr>
        <w:t xml:space="preserve">students </w:t>
      </w:r>
      <w:r>
        <w:rPr>
          <w:rFonts w:ascii="Cambria" w:hAnsi="Cambria"/>
          <w:b w:val="false"/>
          <w:i w:val="false"/>
          <w:color w:val="000000"/>
          <w:sz w:val="22"/>
        </w:rPr>
        <w:t>from your university</w:t>
      </w:r>
    </w:p>
    <w:p>
      <w:pPr>
        <w:numPr>
          <w:ilvl w:val="0"/>
          <w:numId w:val="2"/>
        </w:numPr>
        <w:spacing w:after="0"/>
        <w:jc w:val="left"/>
      </w:pPr>
      <w:r>
        <w:rPr>
          <w:rFonts w:ascii="Cambria" w:hAnsi="Cambria"/>
          <w:b w:val="false"/>
          <w:i w:val="false"/>
          <w:color w:val="000000"/>
          <w:sz w:val="22"/>
        </w:rPr>
        <w:t xml:space="preserve">Optional ability to consolidate study groups once similar subject groups </w:t>
      </w:r>
      <w:r>
        <w:rPr>
          <w:rFonts w:ascii="Cambria" w:hAnsi="Cambria"/>
          <w:b w:val="false"/>
          <w:i w:val="false"/>
          <w:color w:val="000000"/>
          <w:sz w:val="22"/>
        </w:rPr>
        <w:t>go down to one person</w:t>
      </w:r>
    </w:p>
    <w:p>
      <w:pPr>
        <w:numPr>
          <w:ilvl w:val="0"/>
          <w:numId w:val="2"/>
        </w:numPr>
        <w:spacing w:after="0"/>
        <w:jc w:val="left"/>
      </w:pPr>
      <w:r>
        <w:rPr>
          <w:rFonts w:ascii="Cambria" w:hAnsi="Cambria"/>
          <w:b w:val="false"/>
          <w:i w:val="false"/>
          <w:color w:val="000000"/>
          <w:sz w:val="22"/>
        </w:rPr>
        <w:t>University</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Buy-In” to create</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University” and import</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classes” for students to be part of</w:t>
      </w:r>
    </w:p>
    <w:p>
      <w:pPr>
        <w:numPr>
          <w:ilvl w:val="0"/>
          <w:numId w:val="2"/>
        </w:numPr>
        <w:spacing w:after="0"/>
        <w:jc w:val="left"/>
      </w:pPr>
      <w:r>
        <w:rPr>
          <w:rFonts w:ascii="Cambria" w:hAnsi="Cambria"/>
          <w:b w:val="false"/>
          <w:i w:val="false"/>
          <w:color w:val="000000"/>
          <w:sz w:val="22"/>
        </w:rPr>
        <w:t>Ability for students to</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report" other users and after so many strikes to</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vote" users from the group with reasoning for removable</w:t>
      </w:r>
    </w:p>
    <w:p>
      <w:pPr>
        <w:numPr>
          <w:ilvl w:val="1"/>
          <w:numId w:val="2"/>
        </w:numPr>
        <w:spacing w:after="0"/>
        <w:jc w:val="left"/>
      </w:pPr>
      <w:r>
        <w:rPr>
          <w:rFonts w:ascii="Cambria" w:hAnsi="Cambria"/>
          <w:b w:val="false"/>
          <w:i w:val="false"/>
          <w:color w:val="000000"/>
          <w:sz w:val="22"/>
        </w:rPr>
        <w:t>Appraisal or appeal process for removed students to get a review for</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unlawful" removal</w:t>
      </w:r>
    </w:p>
    <w:p>
      <w:pPr>
        <w:numPr>
          <w:ilvl w:val="0"/>
          <w:numId w:val="2"/>
        </w:numPr>
        <w:spacing w:after="0"/>
        <w:jc w:val="left"/>
      </w:pPr>
      <w:r>
        <w:rPr>
          <w:rFonts w:ascii="Cambria" w:hAnsi="Cambria"/>
          <w:b w:val="false"/>
          <w:i w:val="false"/>
          <w:color w:val="000000"/>
          <w:sz w:val="22"/>
        </w:rPr>
        <w:t>Ability to direct message users</w:t>
      </w:r>
    </w:p>
    <w:p>
      <w:pPr>
        <w:numPr>
          <w:ilvl w:val="0"/>
          <w:numId w:val="2"/>
        </w:numPr>
        <w:spacing w:after="0"/>
        <w:jc w:val="left"/>
      </w:pPr>
      <w:r>
        <w:rPr>
          <w:rFonts w:ascii="Cambria" w:hAnsi="Cambria"/>
          <w:b w:val="false"/>
          <w:i w:val="false"/>
          <w:color w:val="000000"/>
          <w:sz w:val="22"/>
        </w:rPr>
        <w:t>Ability to create custom study groups</w:t>
      </w:r>
    </w:p>
    <w:p>
      <w:pPr>
        <w:numPr>
          <w:ilvl w:val="1"/>
          <w:numId w:val="2"/>
        </w:numPr>
        <w:spacing w:after="0"/>
        <w:jc w:val="left"/>
      </w:pPr>
      <w:r>
        <w:rPr>
          <w:rFonts w:ascii="Cambria" w:hAnsi="Cambria"/>
          <w:b w:val="false"/>
          <w:i w:val="false"/>
          <w:color w:val="000000"/>
          <w:sz w:val="22"/>
        </w:rPr>
        <w:t>Add friends/contacts</w:t>
      </w:r>
    </w:p>
    <w:p>
      <w:pPr>
        <w:numPr>
          <w:ilvl w:val="1"/>
          <w:numId w:val="2"/>
        </w:numPr>
        <w:spacing w:after="0"/>
        <w:jc w:val="left"/>
      </w:pPr>
      <w:r>
        <w:rPr>
          <w:rFonts w:ascii="Cambria" w:hAnsi="Cambria"/>
          <w:b w:val="false"/>
          <w:i w:val="false"/>
          <w:color w:val="000000"/>
          <w:sz w:val="22"/>
        </w:rPr>
        <w:t>Start a study group with x friends, and y remaining spots in the study group will be automatically filled</w:t>
      </w:r>
    </w:p>
    <w:p>
      <w:pPr>
        <w:numPr>
          <w:ilvl w:val="0"/>
          <w:numId w:val="2"/>
        </w:numPr>
        <w:spacing w:after="0"/>
        <w:jc w:val="left"/>
      </w:pPr>
      <w:r>
        <w:rPr>
          <w:rFonts w:ascii="Cambria" w:hAnsi="Cambria"/>
          <w:b w:val="false"/>
          <w:i w:val="false"/>
          <w:color w:val="000000"/>
          <w:sz w:val="22"/>
        </w:rPr>
        <w:t>App Website for Marketing</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this is a down the road thing, it’ll be a project in itself)</w:t>
      </w:r>
    </w:p>
    <w:p>
      <w:pPr>
        <w:numPr>
          <w:ilvl w:val="1"/>
          <w:numId w:val="2"/>
        </w:numPr>
        <w:spacing w:after="0"/>
        <w:jc w:val="left"/>
      </w:pPr>
      <w:r>
        <w:rPr>
          <w:rFonts w:ascii="Cambria" w:hAnsi="Cambria"/>
          <w:b w:val="false"/>
          <w:i w:val="false"/>
          <w:color w:val="000000"/>
          <w:sz w:val="22"/>
        </w:rPr>
        <w:t>Include mobile app functionality in a web app so they aren’t limited just to mobile?</w:t>
      </w:r>
    </w:p>
    <w:p>
      <w:pPr>
        <w:numPr>
          <w:ilvl w:val="0"/>
          <w:numId w:val="2"/>
        </w:numPr>
        <w:spacing w:after="0"/>
        <w:jc w:val="left"/>
      </w:pPr>
      <w:r>
        <w:rPr>
          <w:rFonts w:ascii="Cambria" w:hAnsi="Cambria"/>
          <w:b w:val="false"/>
          <w:i w:val="false"/>
          <w:color w:val="000000"/>
          <w:sz w:val="22"/>
        </w:rPr>
        <w:t>IOS App</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again a project in its own right, this will be something to do when we have proof of concept)</w:t>
      </w:r>
    </w:p>
    <w:p>
      <w:pPr>
        <w:numPr>
          <w:ilvl w:val="0"/>
          <w:numId w:val="2"/>
        </w:numPr>
        <w:spacing w:after="0"/>
        <w:jc w:val="left"/>
      </w:pPr>
      <w:r>
        <w:rPr>
          <w:rFonts w:ascii="Cambria" w:hAnsi="Cambria"/>
          <w:b w:val="false"/>
          <w:i w:val="false"/>
          <w:color w:val="000000"/>
          <w:sz w:val="22"/>
        </w:rPr>
        <w:t>Ability for user to take a picture to use on profile directly in app</w:t>
      </w:r>
    </w:p>
    <w:p>
      <w:pPr>
        <w:numPr>
          <w:ilvl w:val="0"/>
          <w:numId w:val="2"/>
        </w:numPr>
        <w:spacing w:after="0"/>
        <w:jc w:val="left"/>
      </w:pPr>
      <w:r>
        <w:rPr>
          <w:rFonts w:ascii="Cambria" w:hAnsi="Cambria"/>
          <w:b w:val="false"/>
          <w:i w:val="false"/>
          <w:color w:val="000000"/>
          <w:sz w:val="22"/>
        </w:rPr>
        <w:t>Ability to upload Word docs or Powerpoints, etc. to share with the group?</w:t>
      </w:r>
    </w:p>
    <w:p>
      <w:pPr>
        <w:numPr>
          <w:ilvl w:val="0"/>
          <w:numId w:val="2"/>
        </w:numPr>
        <w:spacing w:after="0"/>
        <w:jc w:val="left"/>
      </w:pPr>
      <w:r>
        <w:rPr>
          <w:rFonts w:ascii="Cambria" w:hAnsi="Cambria"/>
          <w:b w:val="false"/>
          <w:i w:val="false"/>
          <w:color w:val="000000"/>
          <w:sz w:val="22"/>
        </w:rPr>
        <w:t>Ability to be on two screens at once?</w:t>
      </w:r>
    </w:p>
    <w:p>
      <w:pPr>
        <w:numPr>
          <w:ilvl w:val="1"/>
          <w:numId w:val="2"/>
        </w:numPr>
        <w:spacing w:after="0"/>
        <w:jc w:val="left"/>
      </w:pPr>
      <w:r>
        <w:rPr>
          <w:rFonts w:ascii="Cambria" w:hAnsi="Cambria"/>
          <w:b w:val="false"/>
          <w:i w:val="false"/>
          <w:color w:val="000000"/>
          <w:sz w:val="22"/>
        </w:rPr>
        <w:t>e.g.: have chat up on computer, use phone/tablet to go through flashcards?</w:t>
      </w:r>
    </w:p>
    <w:p>
      <w:pPr>
        <w:numPr>
          <w:ilvl w:val="0"/>
          <w:numId w:val="2"/>
        </w:numPr>
        <w:spacing w:after="0"/>
        <w:jc w:val="left"/>
      </w:pPr>
      <w:r>
        <w:rPr>
          <w:rFonts w:ascii="Cambria" w:hAnsi="Cambria"/>
          <w:b w:val="false"/>
          <w:i w:val="false"/>
          <w:color w:val="000000"/>
          <w:sz w:val="22"/>
        </w:rPr>
        <w:t>Auto-log in /</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Keep me logged in”</w:t>
      </w:r>
    </w:p>
    <w:p>
      <w:pPr>
        <w:spacing w:after="0"/>
        <w:ind w:left="0"/>
        <w:jc w:val="left"/>
      </w:pPr>
      <w:r>
        <w:br/>
      </w:r>
    </w:p>
    <w:p>
      <w:pPr>
        <w:pStyle w:val="Heading2"/>
        <w:spacing w:after="0"/>
        <w:ind w:left="0"/>
        <w:jc w:val="left"/>
      </w:pPr>
      <w:r>
        <w:rPr>
          <w:rFonts w:ascii="Cambria" w:hAnsi="Cambria"/>
          <w:color w:val="000000"/>
        </w:rPr>
        <w:t>Stakeholders:</w:t>
      </w:r>
    </w:p>
    <w:p>
      <w:pPr>
        <w:numPr>
          <w:ilvl w:val="0"/>
          <w:numId w:val="3"/>
        </w:numPr>
        <w:spacing w:after="0"/>
        <w:jc w:val="left"/>
      </w:pPr>
      <w:r>
        <w:rPr>
          <w:rFonts w:ascii="Cambria" w:hAnsi="Cambria"/>
          <w:b w:val="false"/>
          <w:i w:val="false"/>
          <w:color w:val="000000"/>
          <w:sz w:val="22"/>
        </w:rPr>
        <w:t>Developers</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us)</w:t>
      </w:r>
    </w:p>
    <w:p>
      <w:pPr>
        <w:numPr>
          <w:ilvl w:val="0"/>
          <w:numId w:val="3"/>
        </w:numPr>
        <w:spacing w:after="0"/>
        <w:jc w:val="left"/>
      </w:pPr>
      <w:r>
        <w:rPr>
          <w:rFonts w:ascii="Cambria" w:hAnsi="Cambria"/>
          <w:b w:val="false"/>
          <w:i w:val="false"/>
          <w:color w:val="000000"/>
          <w:sz w:val="22"/>
        </w:rPr>
        <w:t>Students</w:t>
      </w:r>
    </w:p>
    <w:p>
      <w:pPr>
        <w:numPr>
          <w:ilvl w:val="1"/>
          <w:numId w:val="3"/>
        </w:numPr>
        <w:spacing w:after="0"/>
        <w:jc w:val="left"/>
      </w:pPr>
      <w:r>
        <w:rPr>
          <w:rFonts w:ascii="Cambria" w:hAnsi="Cambria"/>
          <w:b w:val="false"/>
          <w:i w:val="false"/>
          <w:color w:val="000000"/>
          <w:sz w:val="22"/>
        </w:rPr>
        <w:t>Who need help</w:t>
      </w:r>
    </w:p>
    <w:p>
      <w:pPr>
        <w:numPr>
          <w:ilvl w:val="1"/>
          <w:numId w:val="3"/>
        </w:numPr>
        <w:spacing w:after="0"/>
        <w:jc w:val="left"/>
      </w:pPr>
      <w:r>
        <w:rPr>
          <w:rFonts w:ascii="Cambria" w:hAnsi="Cambria"/>
          <w:b w:val="false"/>
          <w:i w:val="false"/>
          <w:color w:val="000000"/>
          <w:sz w:val="22"/>
        </w:rPr>
        <w:t>Who are willing to help others</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a much smaller group)</w:t>
      </w:r>
    </w:p>
    <w:p>
      <w:pPr>
        <w:numPr>
          <w:ilvl w:val="0"/>
          <w:numId w:val="3"/>
        </w:numPr>
        <w:spacing w:after="0"/>
        <w:jc w:val="left"/>
      </w:pPr>
      <w:r>
        <w:rPr>
          <w:rFonts w:ascii="Cambria" w:hAnsi="Cambria"/>
          <w:b w:val="false"/>
          <w:i w:val="false"/>
          <w:color w:val="000000"/>
          <w:sz w:val="22"/>
        </w:rPr>
        <w:t>Universities</w:t>
      </w:r>
    </w:p>
    <w:p>
      <w:pPr>
        <w:spacing w:after="0"/>
        <w:ind w:left="0"/>
        <w:jc w:val="left"/>
      </w:pPr>
      <w:r>
        <w:br/>
      </w:r>
    </w:p>
    <w:p>
      <w:pPr>
        <w:pStyle w:val="Heading2"/>
        <w:spacing w:after="0"/>
        <w:ind w:left="0"/>
        <w:jc w:val="left"/>
      </w:pPr>
      <w:r>
        <w:rPr>
          <w:rFonts w:ascii="Cambria" w:hAnsi="Cambria"/>
          <w:color w:val="000000"/>
        </w:rPr>
        <w:t xml:space="preserve">Core </w:t>
      </w:r>
      <w:r>
        <w:rPr>
          <w:rFonts w:ascii="Cambria" w:hAnsi="Cambria"/>
          <w:color w:val="000000"/>
        </w:rPr>
        <w:t>User Stories</w:t>
      </w:r>
      <w:r>
        <w:rPr>
          <w:rFonts w:ascii="Cambria" w:hAnsi="Cambria"/>
          <w:color w:val="000000"/>
        </w:rPr>
        <w:t>:</w:t>
      </w:r>
    </w:p>
    <w:p>
      <w:pPr>
        <w:numPr>
          <w:ilvl w:val="0"/>
          <w:numId w:val="4"/>
        </w:numPr>
        <w:spacing w:after="0"/>
        <w:jc w:val="left"/>
      </w:pPr>
      <w:r>
        <w:rPr>
          <w:rFonts w:ascii="Cambria" w:hAnsi="Cambria"/>
          <w:b w:val="false"/>
          <w:i w:val="false"/>
          <w:color w:val="000000"/>
          <w:sz w:val="22"/>
        </w:rPr>
        <w:t>Student who does not have an account</w:t>
      </w:r>
    </w:p>
    <w:p>
      <w:pPr>
        <w:numPr>
          <w:ilvl w:val="1"/>
          <w:numId w:val="4"/>
        </w:numPr>
        <w:spacing w:after="0"/>
        <w:jc w:val="left"/>
      </w:pPr>
      <w:r>
        <w:rPr>
          <w:rFonts w:ascii="Cambria" w:hAnsi="Cambria"/>
          <w:b w:val="false"/>
          <w:i w:val="false"/>
          <w:color w:val="000000"/>
          <w:sz w:val="22"/>
        </w:rPr>
        <w:t>Create username/password</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with .edu email)</w:t>
      </w:r>
    </w:p>
    <w:p>
      <w:pPr>
        <w:numPr>
          <w:ilvl w:val="2"/>
          <w:numId w:val="4"/>
        </w:numPr>
        <w:spacing w:after="0"/>
        <w:jc w:val="left"/>
      </w:pPr>
      <w:r>
        <w:rPr>
          <w:rFonts w:ascii="Cambria" w:hAnsi="Cambria"/>
          <w:b w:val="false"/>
          <w:i w:val="false"/>
          <w:color w:val="000000"/>
          <w:sz w:val="22"/>
        </w:rPr>
        <w:t>I have just downloaded and opened the app. There are two options on the screen,</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Sign In” or</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Sign up”. Since I don’t have an account yet, I tap on</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Sign up”. I am presented with a screen that contains fields for a username, university email address, password, and verify password.</w:t>
      </w:r>
    </w:p>
    <w:p>
      <w:pPr>
        <w:numPr>
          <w:ilvl w:val="3"/>
          <w:numId w:val="4"/>
        </w:numPr>
        <w:spacing w:after="0"/>
        <w:jc w:val="left"/>
      </w:pPr>
      <w:r>
        <w:rPr>
          <w:rFonts w:ascii="Cambria" w:hAnsi="Cambria"/>
          <w:b w:val="false"/>
          <w:i w:val="false"/>
          <w:color w:val="000000"/>
          <w:sz w:val="22"/>
        </w:rPr>
        <w:t>We should decide in the design stage what elements will be on the</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main stage”. There is an argument for having just two buttons</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 xml:space="preserve"> log in and sign up</w:t>
      </w:r>
    </w:p>
    <w:p>
      <w:pPr>
        <w:numPr>
          <w:ilvl w:val="1"/>
          <w:numId w:val="4"/>
        </w:numPr>
        <w:spacing w:after="0"/>
        <w:jc w:val="left"/>
      </w:pPr>
      <w:r>
        <w:rPr>
          <w:rFonts w:ascii="Cambria" w:hAnsi="Cambria"/>
          <w:b w:val="false"/>
          <w:i w:val="false"/>
          <w:color w:val="000000"/>
          <w:sz w:val="22"/>
        </w:rPr>
        <w:t>Create bio page</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 xml:space="preserve"> biographical information and courses</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previous and current)</w:t>
      </w:r>
    </w:p>
    <w:p>
      <w:pPr>
        <w:numPr>
          <w:ilvl w:val="2"/>
          <w:numId w:val="4"/>
        </w:numPr>
        <w:spacing w:after="0"/>
        <w:jc w:val="left"/>
      </w:pPr>
      <w:r>
        <w:rPr>
          <w:rFonts w:ascii="Cambria" w:hAnsi="Cambria"/>
          <w:b w:val="false"/>
          <w:i w:val="false"/>
          <w:color w:val="000000"/>
          <w:sz w:val="22"/>
        </w:rPr>
        <w:t>Immediately after</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creating an account” with passwords and information</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 xml:space="preserve"> see directly above</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 xml:space="preserve"> I am presented with a page with a form or forms requesting information in relation to my biography. </w:t>
      </w:r>
      <w:r>
        <w:rPr>
          <w:rFonts w:ascii="Cambria" w:hAnsi="Cambria"/>
          <w:b w:val="false"/>
          <w:i w:val="false"/>
          <w:color w:val="000000"/>
          <w:sz w:val="22"/>
        </w:rPr>
        <w:t>Certain information is required and certain information is not</w:t>
      </w:r>
      <w:r>
        <w:rPr>
          <w:rFonts w:ascii="Cambria" w:hAnsi="Cambria"/>
          <w:b w:val="false"/>
          <w:i w:val="false"/>
          <w:color w:val="000000"/>
          <w:sz w:val="22"/>
        </w:rPr>
        <w:t xml:space="preserve">. I fill out the information I am comfortable giving and decide if I should add a picture from my phone as a profile picture or wait until later. Immediately after submitting the biographical information </w:t>
      </w:r>
      <w:r>
        <w:rPr>
          <w:rFonts w:ascii="Cambria" w:hAnsi="Cambria"/>
          <w:b w:val="false"/>
          <w:i w:val="false"/>
          <w:color w:val="000000"/>
          <w:sz w:val="22"/>
        </w:rPr>
        <w:t>I am prompted to enter courses I have previously taken and courses that I am taking now</w:t>
      </w:r>
      <w:r>
        <w:rPr>
          <w:rFonts w:ascii="Cambria" w:hAnsi="Cambria"/>
          <w:b w:val="false"/>
          <w:i w:val="false"/>
          <w:color w:val="000000"/>
          <w:sz w:val="22"/>
        </w:rPr>
        <w:t xml:space="preserve"> with the option to add courses that I want to match with users. If I enter courses to be matched into groups for, I am prompted to enter settings regarding the groups. Then I am either placed into the matching queue or am immediately matched.</w:t>
      </w:r>
    </w:p>
    <w:p>
      <w:pPr>
        <w:numPr>
          <w:ilvl w:val="3"/>
          <w:numId w:val="4"/>
        </w:numPr>
        <w:spacing w:after="0"/>
        <w:jc w:val="left"/>
      </w:pPr>
      <w:r>
        <w:rPr>
          <w:rFonts w:ascii="Cambria" w:hAnsi="Cambria"/>
          <w:b w:val="false"/>
          <w:i w:val="false"/>
          <w:color w:val="000000"/>
          <w:sz w:val="22"/>
        </w:rPr>
        <w:t>We should decide exactly what information should be required and which should not. We discussed a little before, but we should decide if name, first and last, or anything in particular is required.</w:t>
      </w:r>
    </w:p>
    <w:p>
      <w:pPr>
        <w:numPr>
          <w:ilvl w:val="4"/>
          <w:numId w:val="4"/>
        </w:numPr>
        <w:spacing w:after="0"/>
        <w:jc w:val="left"/>
      </w:pPr>
      <w:r>
        <w:rPr>
          <w:rFonts w:ascii="Cambria" w:hAnsi="Cambria"/>
          <w:b w:val="false"/>
          <w:i w:val="false"/>
          <w:color w:val="000000"/>
          <w:sz w:val="22"/>
        </w:rPr>
        <w:t>Preliminary decision is to make just username, password, and courses required. Continue discussing</w:t>
      </w:r>
    </w:p>
    <w:p>
      <w:pPr>
        <w:numPr>
          <w:ilvl w:val="3"/>
          <w:numId w:val="4"/>
        </w:numPr>
        <w:spacing w:after="0"/>
        <w:jc w:val="left"/>
      </w:pPr>
      <w:r>
        <w:rPr>
          <w:rFonts w:ascii="Cambria" w:hAnsi="Cambria"/>
          <w:b w:val="false"/>
          <w:i w:val="false"/>
          <w:color w:val="000000"/>
          <w:sz w:val="22"/>
        </w:rPr>
        <w:t>We should discuss whether we want to give the option to not have any courses I want to be matched in</w:t>
      </w:r>
    </w:p>
    <w:p>
      <w:pPr>
        <w:numPr>
          <w:ilvl w:val="3"/>
          <w:numId w:val="4"/>
        </w:numPr>
        <w:spacing w:after="0"/>
        <w:jc w:val="left"/>
      </w:pPr>
      <w:r>
        <w:rPr>
          <w:rFonts w:ascii="Cambria" w:hAnsi="Cambria"/>
          <w:b w:val="false"/>
          <w:i w:val="false"/>
          <w:color w:val="000000"/>
          <w:sz w:val="22"/>
        </w:rPr>
        <w:t>We should decide what options people should be given for the groups. When they’re matching should they have the option to say I want a group of this size or lower, things like that.</w:t>
      </w:r>
    </w:p>
    <w:p>
      <w:pPr>
        <w:numPr>
          <w:ilvl w:val="3"/>
          <w:numId w:val="4"/>
        </w:numPr>
        <w:spacing w:after="0"/>
        <w:jc w:val="left"/>
      </w:pPr>
      <w:r>
        <w:rPr>
          <w:rFonts w:ascii="Cambria" w:hAnsi="Cambria"/>
          <w:b w:val="false"/>
          <w:i w:val="false"/>
          <w:color w:val="000000"/>
          <w:sz w:val="22"/>
        </w:rPr>
        <w:t>Discussion Point: How are we going to normalize course titles?</w:t>
      </w:r>
    </w:p>
    <w:p>
      <w:pPr>
        <w:numPr>
          <w:ilvl w:val="4"/>
          <w:numId w:val="4"/>
        </w:numPr>
        <w:spacing w:after="0"/>
        <w:jc w:val="left"/>
      </w:pPr>
      <w:r>
        <w:rPr>
          <w:rFonts w:ascii="Cambria" w:hAnsi="Cambria"/>
          <w:b w:val="false"/>
          <w:i w:val="false"/>
          <w:color w:val="000000"/>
          <w:sz w:val="22"/>
        </w:rPr>
        <w:t>Preliminary discussion includes possibility of requiring course codes</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as primary key) and then associating those codes with the university that the user has associated with their email account</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 xml:space="preserve"> continue discussing</w:t>
      </w:r>
    </w:p>
    <w:p>
      <w:pPr>
        <w:spacing w:after="0"/>
        <w:ind w:left="0"/>
        <w:jc w:val="left"/>
      </w:pPr>
      <w:r>
        <w:br/>
      </w:r>
    </w:p>
    <w:p>
      <w:pPr>
        <w:numPr>
          <w:ilvl w:val="0"/>
          <w:numId w:val="5"/>
        </w:numPr>
        <w:spacing w:after="0"/>
        <w:jc w:val="left"/>
      </w:pPr>
      <w:r>
        <w:rPr>
          <w:rFonts w:ascii="Cambria" w:hAnsi="Cambria"/>
          <w:b w:val="false"/>
          <w:i w:val="false"/>
          <w:color w:val="000000"/>
          <w:sz w:val="22"/>
        </w:rPr>
        <w:t>Student with existing account just logging in</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i w:val="false"/>
          <w:color w:val="000000"/>
          <w:sz w:val="22"/>
        </w:rPr>
        <w:t>this takes care of log in for every user story</w:t>
      </w:r>
      <w:r>
        <w:rPr>
          <w:rFonts w:ascii="Cambria" w:hAnsi="Cambria"/>
          <w:b w:val="false"/>
          <w:i w:val="false"/>
          <w:color w:val="000000"/>
          <w:sz w:val="22"/>
        </w:rPr>
        <w:t>)</w:t>
      </w:r>
    </w:p>
    <w:p>
      <w:pPr>
        <w:numPr>
          <w:ilvl w:val="1"/>
          <w:numId w:val="5"/>
        </w:numPr>
        <w:spacing w:after="0"/>
        <w:jc w:val="left"/>
      </w:pPr>
      <w:r>
        <w:rPr>
          <w:rFonts w:ascii="Cambria" w:hAnsi="Cambria"/>
          <w:b w:val="false"/>
          <w:i w:val="false"/>
          <w:color w:val="000000"/>
          <w:sz w:val="22"/>
        </w:rPr>
        <w:t>User who wants to log in and does it successfully.</w:t>
      </w:r>
    </w:p>
    <w:p>
      <w:pPr>
        <w:numPr>
          <w:ilvl w:val="2"/>
          <w:numId w:val="5"/>
        </w:numPr>
        <w:spacing w:after="0"/>
        <w:jc w:val="left"/>
      </w:pPr>
      <w:r>
        <w:rPr>
          <w:rFonts w:ascii="Cambria" w:hAnsi="Cambria"/>
          <w:b w:val="false"/>
          <w:i w:val="false"/>
          <w:color w:val="000000"/>
          <w:sz w:val="22"/>
        </w:rPr>
        <w:t>I have either logged out of my account myself or the app has lost track of my log in information. I see the options to log in or sign up, I know that I have an account so I click to log in, and provide the correct log in information. I am shown the</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home” screen</w:t>
      </w:r>
    </w:p>
    <w:p>
      <w:pPr>
        <w:numPr>
          <w:ilvl w:val="3"/>
          <w:numId w:val="5"/>
        </w:numPr>
        <w:spacing w:after="0"/>
        <w:jc w:val="left"/>
      </w:pPr>
      <w:r>
        <w:rPr>
          <w:rFonts w:ascii="Cambria" w:hAnsi="Cambria"/>
          <w:b w:val="false"/>
          <w:i w:val="false"/>
          <w:color w:val="000000"/>
          <w:sz w:val="22"/>
        </w:rPr>
        <w:t>Here’s a great question, are we going to add to core functionality the ability to save log in information? I definitely think that we should have this functionality, which is also up to debate, but should we have it core or not?</w:t>
      </w:r>
      <w:r>
        <w:rPr>
          <w:rFonts w:ascii="Cambria" w:hAnsi="Cambria"/>
          <w:b w:val="false"/>
          <w:i w:val="false"/>
          <w:color w:val="000000"/>
          <w:sz w:val="22"/>
        </w:rPr>
        <w:t xml:space="preserve"> → probably shouldn’t be core, but it should definitely be something to do after we get the core functionality done</w:t>
      </w:r>
    </w:p>
    <w:p>
      <w:pPr>
        <w:numPr>
          <w:ilvl w:val="1"/>
          <w:numId w:val="5"/>
        </w:numPr>
        <w:spacing w:after="0"/>
        <w:jc w:val="left"/>
      </w:pPr>
      <w:r>
        <w:rPr>
          <w:rFonts w:ascii="Cambria" w:hAnsi="Cambria"/>
          <w:b w:val="false"/>
          <w:i w:val="false"/>
          <w:color w:val="000000"/>
          <w:sz w:val="22"/>
        </w:rPr>
        <w:t>User who has accidentally clicked the wrong option when presented with sign in or not.</w:t>
      </w:r>
    </w:p>
    <w:p>
      <w:pPr>
        <w:numPr>
          <w:ilvl w:val="2"/>
          <w:numId w:val="5"/>
        </w:numPr>
        <w:spacing w:after="0"/>
        <w:jc w:val="left"/>
      </w:pPr>
      <w:r>
        <w:rPr>
          <w:rFonts w:ascii="Cambria" w:hAnsi="Cambria"/>
          <w:b w:val="false"/>
          <w:i w:val="false"/>
          <w:color w:val="000000"/>
          <w:sz w:val="22"/>
        </w:rPr>
        <w:t>I have either not logged in or not signed up for the app. When I got to click on the option I want, I accidentally click the one that I don’t want. However, I simply have to click on the cancel/back button which is easily visible so I don’t worry about it. I’m taken back to where I started.</w:t>
      </w:r>
    </w:p>
    <w:p>
      <w:pPr>
        <w:numPr>
          <w:ilvl w:val="1"/>
          <w:numId w:val="5"/>
        </w:numPr>
        <w:spacing w:after="0"/>
        <w:jc w:val="left"/>
      </w:pPr>
      <w:r>
        <w:rPr>
          <w:rFonts w:ascii="Cambria" w:hAnsi="Cambria"/>
          <w:b w:val="false"/>
          <w:i w:val="false"/>
          <w:color w:val="000000"/>
          <w:sz w:val="22"/>
        </w:rPr>
        <w:t>User who has forgotten their username or password</w:t>
      </w:r>
    </w:p>
    <w:p>
      <w:pPr>
        <w:numPr>
          <w:ilvl w:val="2"/>
          <w:numId w:val="5"/>
        </w:numPr>
        <w:spacing w:after="0"/>
        <w:jc w:val="left"/>
      </w:pPr>
      <w:r>
        <w:rPr>
          <w:rFonts w:ascii="Cambria" w:hAnsi="Cambria"/>
          <w:b w:val="false"/>
          <w:i w:val="false"/>
          <w:color w:val="000000"/>
          <w:sz w:val="22"/>
        </w:rPr>
        <w:t>If I’m on the home page, where the sign up and login buttons are, there isn’t anything that mentions a forgotten password</w:t>
      </w:r>
      <w:r>
        <w:rPr>
          <w:rFonts w:ascii="Cambria" w:hAnsi="Cambria"/>
          <w:b w:val="false"/>
          <w:i w:val="false"/>
          <w:color w:val="000000"/>
          <w:sz w:val="22"/>
        </w:rPr>
        <w:t xml:space="preserve"> or username</w:t>
      </w:r>
      <w:r>
        <w:rPr>
          <w:rFonts w:ascii="Cambria" w:hAnsi="Cambria"/>
          <w:b w:val="false"/>
          <w:i w:val="false"/>
          <w:color w:val="000000"/>
          <w:sz w:val="22"/>
        </w:rPr>
        <w:t>. If I click the button to login, though, there’s a link that says</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forgot password?”</w:t>
      </w:r>
      <w:r>
        <w:rPr>
          <w:rFonts w:ascii="Cambria" w:hAnsi="Cambria"/>
          <w:b w:val="false"/>
          <w:i w:val="false"/>
          <w:color w:val="000000"/>
          <w:sz w:val="22"/>
        </w:rPr>
        <w:t xml:space="preserve"> and one that says</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forgot username?”</w:t>
      </w:r>
      <w:r>
        <w:rPr>
          <w:rFonts w:ascii="Cambria" w:hAnsi="Cambria"/>
          <w:b w:val="false"/>
          <w:i w:val="false"/>
          <w:color w:val="000000"/>
          <w:sz w:val="22"/>
        </w:rPr>
        <w:t xml:space="preserve"> that I can click on. </w:t>
      </w:r>
      <w:r>
        <w:rPr>
          <w:rFonts w:ascii="Cambria" w:hAnsi="Cambria"/>
          <w:b w:val="false"/>
          <w:i w:val="false"/>
          <w:color w:val="000000"/>
          <w:sz w:val="22"/>
        </w:rPr>
        <w:t>I either know already that I have forgotten my password or I try my username and password multiple times. I click the forgotten password or username link as necessary for my needs and i</w:t>
      </w:r>
      <w:r>
        <w:rPr>
          <w:rFonts w:ascii="Cambria" w:hAnsi="Cambria"/>
          <w:b w:val="false"/>
          <w:i w:val="false"/>
          <w:color w:val="000000"/>
          <w:sz w:val="22"/>
        </w:rPr>
        <w:t>t takes me to another page where it prompts me to type in my email, and after I do, the page tells me to check my email for a temporary password that lets me access my account</w:t>
      </w:r>
      <w:r>
        <w:rPr>
          <w:rFonts w:ascii="Cambria" w:hAnsi="Cambria"/>
          <w:b w:val="false"/>
          <w:i w:val="false"/>
          <w:color w:val="000000"/>
          <w:sz w:val="22"/>
        </w:rPr>
        <w:t xml:space="preserve"> or a prompt that tells me that my email is not associated with an account if it is an incorrect password</w:t>
      </w:r>
      <w:r>
        <w:rPr>
          <w:rFonts w:ascii="Cambria" w:hAnsi="Cambria"/>
          <w:b w:val="false"/>
          <w:i w:val="false"/>
          <w:color w:val="000000"/>
          <w:sz w:val="22"/>
        </w:rPr>
        <w:t>. After I login using this password, the webpage prompts me to make a new one.</w:t>
      </w:r>
    </w:p>
    <w:p>
      <w:pPr>
        <w:numPr>
          <w:ilvl w:val="3"/>
          <w:numId w:val="5"/>
        </w:numPr>
        <w:spacing w:after="0"/>
        <w:jc w:val="left"/>
      </w:pPr>
      <w:r>
        <w:rPr>
          <w:rFonts w:ascii="Cambria" w:hAnsi="Cambria"/>
          <w:b w:val="false"/>
          <w:i w:val="false"/>
          <w:color w:val="000000"/>
          <w:sz w:val="22"/>
        </w:rPr>
        <w:t>Temporary password vs. link that prompts them to change password?</w:t>
      </w:r>
    </w:p>
    <w:p>
      <w:pPr>
        <w:numPr>
          <w:ilvl w:val="3"/>
          <w:numId w:val="5"/>
        </w:numPr>
        <w:spacing w:after="0"/>
        <w:jc w:val="left"/>
      </w:pPr>
      <w:r>
        <w:rPr>
          <w:rFonts w:ascii="Cambria" w:hAnsi="Cambria"/>
          <w:b w:val="false"/>
          <w:i w:val="false"/>
          <w:color w:val="000000"/>
          <w:sz w:val="22"/>
        </w:rPr>
        <w:t>How many times do we want to let the user try their username/password before we</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lock them out”?</w:t>
      </w:r>
    </w:p>
    <w:p>
      <w:pPr>
        <w:spacing w:after="0"/>
        <w:ind w:left="0"/>
        <w:jc w:val="left"/>
      </w:pPr>
      <w:r>
        <w:br/>
      </w:r>
    </w:p>
    <w:p>
      <w:pPr>
        <w:numPr>
          <w:ilvl w:val="0"/>
          <w:numId w:val="6"/>
        </w:numPr>
        <w:spacing w:after="0"/>
        <w:jc w:val="left"/>
      </w:pPr>
      <w:r>
        <w:rPr>
          <w:rFonts w:ascii="Cambria" w:hAnsi="Cambria"/>
          <w:b w:val="false"/>
          <w:i w:val="false"/>
          <w:color w:val="000000"/>
          <w:sz w:val="22"/>
        </w:rPr>
        <w:t>Student who has an account and wants to get into existing study group to chat/do meet times</w:t>
      </w:r>
    </w:p>
    <w:p>
      <w:pPr>
        <w:numPr>
          <w:ilvl w:val="1"/>
          <w:numId w:val="6"/>
        </w:numPr>
        <w:spacing w:after="0"/>
        <w:jc w:val="left"/>
      </w:pPr>
      <w:r>
        <w:rPr>
          <w:rFonts w:ascii="Cambria" w:hAnsi="Cambria"/>
          <w:b w:val="false"/>
          <w:i w:val="false"/>
          <w:color w:val="000000"/>
          <w:sz w:val="22"/>
        </w:rPr>
        <w:t>I’ve already logged in and am on home page of the application. I wan to be able to easily find where all of my groups are located so that I can choose the one that I want to interact with. Somewhere on the page is an area that allows me to select a group from a list of all</w:t>
      </w:r>
      <w:r>
        <w:rPr>
          <w:rFonts w:ascii="Cambria" w:hAnsi="Cambria"/>
          <w:b w:val="false"/>
          <w:i/>
          <w:color w:val="000000"/>
          <w:sz w:val="22"/>
        </w:rPr>
        <w:t xml:space="preserve"> </w:t>
      </w:r>
      <w:r>
        <w:rPr>
          <w:rFonts w:ascii="Cambria" w:hAnsi="Cambria"/>
          <w:b w:val="false"/>
          <w:i w:val="false"/>
          <w:color w:val="000000"/>
          <w:sz w:val="22"/>
        </w:rPr>
        <w:t>the groups that I’m currently in. After I click on the group that I want to chat with, the page updates to bring up the chat log and any other things that are associated with that group.</w:t>
      </w:r>
    </w:p>
    <w:p>
      <w:pPr>
        <w:numPr>
          <w:ilvl w:val="2"/>
          <w:numId w:val="6"/>
        </w:numPr>
        <w:spacing w:after="0"/>
        <w:jc w:val="left"/>
      </w:pPr>
      <w:r>
        <w:rPr>
          <w:rFonts w:ascii="Cambria" w:hAnsi="Cambria"/>
          <w:b w:val="false"/>
          <w:i w:val="false"/>
          <w:color w:val="000000"/>
          <w:sz w:val="22"/>
        </w:rPr>
        <w:t>Consider h</w:t>
      </w:r>
      <w:r>
        <w:rPr>
          <w:rFonts w:ascii="Cambria" w:hAnsi="Cambria"/>
          <w:b w:val="false"/>
          <w:i w:val="false"/>
          <w:color w:val="000000"/>
          <w:sz w:val="22"/>
        </w:rPr>
        <w:t>av</w:t>
      </w:r>
      <w:r>
        <w:rPr>
          <w:rFonts w:ascii="Cambria" w:hAnsi="Cambria"/>
          <w:b w:val="false"/>
          <w:i w:val="false"/>
          <w:color w:val="000000"/>
          <w:sz w:val="22"/>
        </w:rPr>
        <w:t>ing</w:t>
      </w:r>
      <w:r>
        <w:rPr>
          <w:rFonts w:ascii="Cambria" w:hAnsi="Cambria"/>
          <w:b w:val="false"/>
          <w:i w:val="false"/>
          <w:color w:val="000000"/>
          <w:sz w:val="22"/>
        </w:rPr>
        <w:t xml:space="preserve"> sub menu that has lists of all of the chat groups that the user is in</w:t>
      </w:r>
    </w:p>
    <w:p>
      <w:pPr>
        <w:numPr>
          <w:ilvl w:val="3"/>
          <w:numId w:val="6"/>
        </w:numPr>
        <w:spacing w:after="0"/>
        <w:jc w:val="left"/>
      </w:pPr>
      <w:r>
        <w:rPr>
          <w:rFonts w:ascii="Cambria" w:hAnsi="Cambria"/>
          <w:b w:val="false"/>
          <w:i w:val="false"/>
          <w:color w:val="000000"/>
          <w:sz w:val="22"/>
        </w:rPr>
        <w:t>User can access this menu at any time so as to switch between groups</w:t>
      </w:r>
    </w:p>
    <w:p>
      <w:pPr>
        <w:numPr>
          <w:ilvl w:val="2"/>
          <w:numId w:val="6"/>
        </w:numPr>
        <w:spacing w:after="0"/>
        <w:jc w:val="left"/>
      </w:pPr>
      <w:r>
        <w:rPr>
          <w:rFonts w:ascii="Cambria" w:hAnsi="Cambria"/>
          <w:b w:val="false"/>
          <w:i w:val="false"/>
          <w:color w:val="000000"/>
          <w:sz w:val="22"/>
        </w:rPr>
        <w:t>Consider h</w:t>
      </w:r>
      <w:r>
        <w:rPr>
          <w:rFonts w:ascii="Cambria" w:hAnsi="Cambria"/>
          <w:b w:val="false"/>
          <w:i w:val="false"/>
          <w:color w:val="000000"/>
          <w:sz w:val="22"/>
        </w:rPr>
        <w:t>av</w:t>
      </w:r>
      <w:r>
        <w:rPr>
          <w:rFonts w:ascii="Cambria" w:hAnsi="Cambria"/>
          <w:b w:val="false"/>
          <w:i w:val="false"/>
          <w:color w:val="000000"/>
          <w:sz w:val="22"/>
        </w:rPr>
        <w:t>ing</w:t>
      </w:r>
      <w:r>
        <w:rPr>
          <w:rFonts w:ascii="Cambria" w:hAnsi="Cambria"/>
          <w:b w:val="false"/>
          <w:i w:val="false"/>
          <w:color w:val="000000"/>
          <w:sz w:val="22"/>
        </w:rPr>
        <w:t xml:space="preserve"> sub menus within the main group menu that are dedicated for certain activities</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e.g.: there’s a folder where all the files are located, etc.)</w:t>
      </w:r>
    </w:p>
    <w:p>
      <w:pPr>
        <w:numPr>
          <w:ilvl w:val="2"/>
          <w:numId w:val="6"/>
        </w:numPr>
        <w:spacing w:after="0"/>
        <w:jc w:val="left"/>
      </w:pPr>
      <w:r>
        <w:rPr>
          <w:rFonts w:ascii="Cambria" w:hAnsi="Cambria"/>
          <w:b w:val="false"/>
          <w:i w:val="false"/>
          <w:color w:val="000000"/>
          <w:sz w:val="22"/>
        </w:rPr>
        <w:t>We should discuss what kind of window we want to open when clicking desired group</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 xml:space="preserve"> do we want chat to be default/autofocus</w:t>
      </w:r>
    </w:p>
    <w:p>
      <w:pPr>
        <w:spacing w:after="0"/>
        <w:ind w:left="0"/>
        <w:jc w:val="left"/>
      </w:pPr>
      <w:r>
        <w:br/>
      </w:r>
    </w:p>
    <w:p>
      <w:pPr>
        <w:numPr>
          <w:ilvl w:val="0"/>
          <w:numId w:val="7"/>
        </w:numPr>
        <w:spacing w:after="0"/>
        <w:jc w:val="left"/>
      </w:pPr>
      <w:r>
        <w:rPr>
          <w:rFonts w:ascii="Cambria" w:hAnsi="Cambria"/>
          <w:b w:val="false"/>
          <w:i w:val="false"/>
          <w:color w:val="000000"/>
          <w:sz w:val="22"/>
        </w:rPr>
        <w:t>Student who wants to invite an extra member to their existing study group</w:t>
      </w:r>
    </w:p>
    <w:p>
      <w:pPr>
        <w:numPr>
          <w:ilvl w:val="1"/>
          <w:numId w:val="7"/>
        </w:numPr>
        <w:spacing w:after="0"/>
        <w:jc w:val="left"/>
      </w:pPr>
      <w:r>
        <w:rPr>
          <w:rFonts w:ascii="Cambria" w:hAnsi="Cambria"/>
          <w:b w:val="false"/>
          <w:i w:val="false"/>
          <w:color w:val="000000"/>
          <w:sz w:val="22"/>
        </w:rPr>
        <w:t>I’m already on main home page within the group I want to add a member to. Somewhere on the page is a button I can click labeled</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invite user” that, when clicked on, brings up a new page for me to enter in the desired user’s username or email.</w:t>
      </w:r>
      <w:r>
        <w:rPr>
          <w:rFonts w:ascii="Cambria" w:hAnsi="Cambria"/>
          <w:b w:val="false"/>
          <w:i w:val="false"/>
          <w:color w:val="000000"/>
          <w:sz w:val="22"/>
        </w:rPr>
        <w:t xml:space="preserve"> The app lets me know that voting has been opened to the other members of the group to send an invite to the new user. </w:t>
      </w:r>
      <w:r>
        <w:rPr>
          <w:rFonts w:ascii="Cambria" w:hAnsi="Cambria"/>
          <w:b w:val="false"/>
          <w:i w:val="false"/>
          <w:color w:val="000000"/>
          <w:sz w:val="22"/>
        </w:rPr>
        <w:t> </w:t>
      </w:r>
      <w:r>
        <w:rPr>
          <w:rFonts w:ascii="Cambria" w:hAnsi="Cambria"/>
          <w:b w:val="false"/>
          <w:i w:val="false"/>
          <w:color w:val="000000"/>
          <w:sz w:val="22"/>
        </w:rPr>
        <w:t xml:space="preserve">After </w:t>
      </w:r>
      <w:r>
        <w:rPr>
          <w:rFonts w:ascii="Cambria" w:hAnsi="Cambria"/>
          <w:b w:val="false"/>
          <w:i w:val="false"/>
          <w:color w:val="000000"/>
          <w:sz w:val="22"/>
        </w:rPr>
        <w:t>voting is complete and users agree to the invite</w:t>
      </w:r>
      <w:r>
        <w:rPr>
          <w:rFonts w:ascii="Cambria" w:hAnsi="Cambria"/>
          <w:b w:val="false"/>
          <w:i w:val="false"/>
          <w:color w:val="000000"/>
          <w:sz w:val="22"/>
        </w:rPr>
        <w:t xml:space="preserve">, the page tells </w:t>
      </w:r>
      <w:r>
        <w:rPr>
          <w:rFonts w:ascii="Cambria" w:hAnsi="Cambria"/>
          <w:b w:val="false"/>
          <w:i w:val="false"/>
          <w:color w:val="000000"/>
          <w:sz w:val="22"/>
        </w:rPr>
        <w:t>group members</w:t>
      </w:r>
      <w:r>
        <w:rPr>
          <w:rFonts w:ascii="Cambria" w:hAnsi="Cambria"/>
          <w:b w:val="false"/>
          <w:i w:val="false"/>
          <w:color w:val="000000"/>
          <w:sz w:val="22"/>
        </w:rPr>
        <w:t xml:space="preserve"> that an invitation was sent to the user</w:t>
      </w:r>
      <w:r>
        <w:rPr>
          <w:rFonts w:ascii="Cambria" w:hAnsi="Cambria"/>
          <w:b w:val="false"/>
          <w:i w:val="false"/>
          <w:color w:val="000000"/>
          <w:sz w:val="22"/>
        </w:rPr>
        <w:t>.</w:t>
      </w:r>
      <w:r>
        <w:rPr>
          <w:rFonts w:ascii="Cambria" w:hAnsi="Cambria"/>
          <w:b w:val="false"/>
          <w:i w:val="false"/>
          <w:color w:val="000000"/>
          <w:sz w:val="22"/>
        </w:rPr>
        <w:t xml:space="preserve"> If the users vote not to send the invite, the app indicates to users that voting has closed and no invite was sent.</w:t>
      </w:r>
    </w:p>
    <w:p>
      <w:pPr>
        <w:numPr>
          <w:ilvl w:val="2"/>
          <w:numId w:val="7"/>
        </w:numPr>
        <w:spacing w:after="0"/>
        <w:jc w:val="left"/>
      </w:pPr>
      <w:r>
        <w:rPr>
          <w:rFonts w:ascii="Cambria" w:hAnsi="Cambria"/>
          <w:b w:val="false"/>
          <w:i w:val="false"/>
          <w:color w:val="000000"/>
          <w:sz w:val="22"/>
        </w:rPr>
        <w:t>Discussion point: majority vote for voting or full agreement from entire group?</w:t>
      </w:r>
    </w:p>
    <w:p>
      <w:pPr>
        <w:spacing w:after="0"/>
        <w:ind w:left="0"/>
        <w:jc w:val="left"/>
      </w:pPr>
      <w:r>
        <w:br/>
      </w:r>
    </w:p>
    <w:p>
      <w:pPr>
        <w:numPr>
          <w:ilvl w:val="0"/>
          <w:numId w:val="8"/>
        </w:numPr>
        <w:spacing w:after="0"/>
        <w:jc w:val="left"/>
      </w:pPr>
      <w:r>
        <w:rPr>
          <w:rFonts w:ascii="Cambria" w:hAnsi="Cambria"/>
          <w:b w:val="false"/>
          <w:i w:val="false"/>
          <w:color w:val="000000"/>
          <w:sz w:val="22"/>
        </w:rPr>
        <w:t>Student who has an account and wants to get into a new study group</w:t>
      </w:r>
    </w:p>
    <w:p>
      <w:pPr>
        <w:numPr>
          <w:ilvl w:val="1"/>
          <w:numId w:val="8"/>
        </w:numPr>
        <w:spacing w:after="0"/>
        <w:jc w:val="left"/>
      </w:pPr>
      <w:r>
        <w:rPr>
          <w:rFonts w:ascii="Cambria" w:hAnsi="Cambria"/>
          <w:b w:val="false"/>
          <w:i w:val="false"/>
          <w:color w:val="000000"/>
          <w:sz w:val="22"/>
        </w:rPr>
        <w:t>I am already logged into the app and am on the home screen. I have a class in mind that I want to find a study group for. I either click the option to join a group for a class and then a list of my classes are pulled up and I choose one or I find a list of classes I am in and choose the class I’m thinking of and click to enter the queue from there</w:t>
      </w:r>
    </w:p>
    <w:p>
      <w:pPr>
        <w:numPr>
          <w:ilvl w:val="2"/>
          <w:numId w:val="8"/>
        </w:numPr>
        <w:spacing w:after="0"/>
        <w:jc w:val="left"/>
      </w:pPr>
      <w:r>
        <w:rPr>
          <w:rFonts w:ascii="Cambria" w:hAnsi="Cambria"/>
          <w:b w:val="false"/>
          <w:i w:val="false"/>
          <w:color w:val="000000"/>
          <w:sz w:val="22"/>
        </w:rPr>
        <w:t>Discussion point: Which of the two options listed above are we going to go with? Design decision.</w:t>
      </w:r>
    </w:p>
    <w:p>
      <w:pPr>
        <w:spacing w:after="0"/>
        <w:ind w:left="0"/>
        <w:jc w:val="left"/>
      </w:pPr>
      <w:r>
        <w:br/>
      </w:r>
    </w:p>
    <w:p>
      <w:pPr>
        <w:numPr>
          <w:ilvl w:val="0"/>
          <w:numId w:val="9"/>
        </w:numPr>
        <w:spacing w:after="0"/>
        <w:jc w:val="left"/>
      </w:pPr>
      <w:r>
        <w:rPr>
          <w:rFonts w:ascii="Cambria" w:hAnsi="Cambria"/>
          <w:b w:val="false"/>
          <w:i w:val="false"/>
          <w:color w:val="000000"/>
          <w:sz w:val="22"/>
        </w:rPr>
        <w:t>Student who has an account and wants to exit an existing study group</w:t>
      </w:r>
    </w:p>
    <w:p>
      <w:pPr>
        <w:numPr>
          <w:ilvl w:val="1"/>
          <w:numId w:val="9"/>
        </w:numPr>
        <w:spacing w:after="0"/>
        <w:jc w:val="left"/>
      </w:pPr>
      <w:r>
        <w:rPr>
          <w:rFonts w:ascii="Cambria" w:hAnsi="Cambria"/>
          <w:b w:val="false"/>
          <w:i w:val="false"/>
          <w:color w:val="000000"/>
          <w:sz w:val="22"/>
        </w:rPr>
        <w:t>I’m on the home page for the group that I want to exit. I can click the option to leave the group, and the webpage asks me to confirm this before I’m taken out of the group. After I’m taken out, the webpage tells me that I’ve left, and the app’s home page no longer has that group as an option to click on.</w:t>
      </w:r>
    </w:p>
    <w:p>
      <w:pPr>
        <w:spacing w:after="0"/>
        <w:ind w:left="0"/>
        <w:jc w:val="left"/>
      </w:pPr>
      <w:r>
        <w:br/>
      </w:r>
    </w:p>
    <w:p>
      <w:pPr>
        <w:numPr>
          <w:ilvl w:val="0"/>
          <w:numId w:val="10"/>
        </w:numPr>
        <w:spacing w:after="0"/>
        <w:jc w:val="left"/>
      </w:pPr>
      <w:r>
        <w:rPr>
          <w:rFonts w:ascii="Cambria" w:hAnsi="Cambria"/>
          <w:b w:val="false"/>
          <w:i w:val="false"/>
          <w:color w:val="000000"/>
          <w:sz w:val="22"/>
        </w:rPr>
        <w:t>Student who wants to add free calendar times for existing study group</w:t>
      </w:r>
    </w:p>
    <w:p>
      <w:pPr>
        <w:numPr>
          <w:ilvl w:val="1"/>
          <w:numId w:val="10"/>
        </w:numPr>
        <w:spacing w:after="0"/>
        <w:jc w:val="left"/>
      </w:pPr>
      <w:r>
        <w:rPr>
          <w:rFonts w:ascii="Cambria" w:hAnsi="Cambria"/>
          <w:b w:val="false"/>
          <w:i w:val="false"/>
          <w:color w:val="000000"/>
          <w:sz w:val="22"/>
        </w:rPr>
        <w:t xml:space="preserve">After I’ve clicked on and am taken to the group </w:t>
      </w:r>
      <w:r>
        <w:rPr>
          <w:rFonts w:ascii="Cambria" w:hAnsi="Cambria"/>
          <w:b w:val="false"/>
          <w:i w:val="false"/>
          <w:color w:val="000000"/>
          <w:sz w:val="22"/>
        </w:rPr>
        <w:t>I want to create a new study time for the group</w:t>
      </w:r>
      <w:r>
        <w:rPr>
          <w:rFonts w:ascii="Cambria" w:hAnsi="Cambria"/>
          <w:b w:val="false"/>
          <w:i w:val="false"/>
          <w:color w:val="000000"/>
          <w:sz w:val="22"/>
        </w:rPr>
        <w:t xml:space="preserve"> so that my group members and I can log on at the same time to study.</w:t>
      </w:r>
      <w:r>
        <w:rPr>
          <w:rFonts w:ascii="Cambria" w:hAnsi="Cambria"/>
          <w:b w:val="false"/>
          <w:i w:val="false"/>
          <w:color w:val="000000"/>
          <w:sz w:val="22"/>
        </w:rPr>
        <w:t xml:space="preserve"> I want to easily find the</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calendar” and input or update my free times in the calendar so everyone can see them</w:t>
      </w:r>
      <w:r>
        <w:rPr>
          <w:rFonts w:ascii="Cambria" w:hAnsi="Cambria"/>
          <w:b w:val="false"/>
          <w:i w:val="false"/>
          <w:color w:val="000000"/>
          <w:sz w:val="22"/>
        </w:rPr>
        <w:t>.</w:t>
      </w:r>
    </w:p>
    <w:p>
      <w:pPr>
        <w:numPr>
          <w:ilvl w:val="2"/>
          <w:numId w:val="10"/>
        </w:numPr>
        <w:spacing w:after="0"/>
        <w:jc w:val="left"/>
      </w:pPr>
      <w:r>
        <w:rPr>
          <w:rFonts w:ascii="Cambria" w:hAnsi="Cambria"/>
          <w:b w:val="false"/>
          <w:i w:val="false"/>
          <w:color w:val="000000"/>
          <w:sz w:val="22"/>
        </w:rPr>
        <w:t xml:space="preserve">This is a discussion we should have too, how do we want to do the calendar? </w:t>
      </w:r>
      <w:r>
        <w:rPr>
          <w:rFonts w:ascii="Cambria" w:hAnsi="Cambria"/>
          <w:b w:val="false"/>
          <w:i w:val="false"/>
          <w:color w:val="000000"/>
          <w:sz w:val="22"/>
        </w:rPr>
        <w:t>Do we want to have people put in their free times and everyone can see x of n people are free during this time?</w:t>
      </w:r>
      <w:r>
        <w:rPr>
          <w:rFonts w:ascii="Cambria" w:hAnsi="Cambria"/>
          <w:b w:val="false"/>
          <w:i w:val="false"/>
          <w:color w:val="000000"/>
          <w:sz w:val="22"/>
        </w:rPr>
        <w:t xml:space="preserve"> And I’m sure we’ll definitely want to have the calendar show when the study group has agreed to meet</w:t>
      </w:r>
    </w:p>
    <w:p>
      <w:pPr>
        <w:numPr>
          <w:ilvl w:val="3"/>
          <w:numId w:val="10"/>
        </w:numPr>
        <w:spacing w:after="0"/>
        <w:jc w:val="left"/>
      </w:pPr>
      <w:r>
        <w:rPr>
          <w:rFonts w:ascii="Cambria" w:hAnsi="Cambria"/>
          <w:b w:val="false"/>
          <w:i w:val="false"/>
          <w:color w:val="000000"/>
          <w:sz w:val="22"/>
        </w:rPr>
        <w:t>Preliminary discussion includes having the user put all their free times into a</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 xml:space="preserve">universal” profile calendar that syncs across study groups. </w:t>
      </w:r>
      <w:r>
        <w:rPr>
          <w:rFonts w:ascii="Cambria" w:hAnsi="Cambria"/>
          <w:b w:val="false"/>
          <w:i w:val="false"/>
          <w:color w:val="000000"/>
          <w:sz w:val="22"/>
        </w:rPr>
        <w:t>This may be updated with unavailable times when a group decides on a study time</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 xml:space="preserve"> continue discussing, but there’s a lot of agreement.</w:t>
      </w:r>
    </w:p>
    <w:p>
      <w:pPr>
        <w:spacing w:after="0"/>
        <w:ind w:left="0"/>
        <w:jc w:val="left"/>
      </w:pPr>
      <w:r>
        <w:br/>
      </w:r>
    </w:p>
    <w:p>
      <w:pPr>
        <w:numPr>
          <w:ilvl w:val="0"/>
          <w:numId w:val="11"/>
        </w:numPr>
        <w:spacing w:after="0"/>
        <w:jc w:val="left"/>
      </w:pPr>
      <w:r>
        <w:rPr>
          <w:rFonts w:ascii="Cambria" w:hAnsi="Cambria"/>
          <w:b w:val="false"/>
          <w:i w:val="false"/>
          <w:color w:val="000000"/>
          <w:sz w:val="22"/>
        </w:rPr>
        <w:t>Student who wants to update bio information</w:t>
      </w:r>
    </w:p>
    <w:p>
      <w:pPr>
        <w:numPr>
          <w:ilvl w:val="0"/>
          <w:numId w:val="12"/>
        </w:numPr>
        <w:spacing w:after="0"/>
        <w:jc w:val="left"/>
      </w:pPr>
      <w:r>
        <w:rPr>
          <w:rFonts w:ascii="Cambria" w:hAnsi="Cambria"/>
          <w:b w:val="false"/>
          <w:i w:val="false"/>
          <w:color w:val="000000"/>
          <w:sz w:val="22"/>
        </w:rPr>
        <w:t>I’m logged in and on the home page of the application. I search for the</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settings” section, and after I find and click on it, I’m taken to the settings page. There’s an option to update settings for the application and an option to update settings for the user. I click on user settings and from that menu, I can choose to update my bio information. It takes me to a page that allows me to choose which part of my bio I’d like to update. After I finish updating my bio, I click the</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save changes” button at the bottom of the page. The app tells me that my changes have been saved. </w:t>
      </w:r>
    </w:p>
    <w:p>
      <w:pPr>
        <w:numPr>
          <w:ilvl w:val="0"/>
          <w:numId w:val="13"/>
        </w:numPr>
        <w:spacing w:after="0"/>
        <w:jc w:val="left"/>
      </w:pPr>
      <w:r>
        <w:rPr>
          <w:rFonts w:ascii="Cambria" w:hAnsi="Cambria"/>
          <w:b w:val="false"/>
          <w:i w:val="false"/>
          <w:color w:val="000000"/>
          <w:sz w:val="22"/>
        </w:rPr>
        <w:t>Discussion point: Do we want a save changes button or do we want to have it auto save on change?</w:t>
      </w:r>
    </w:p>
    <w:p>
      <w:pPr>
        <w:numPr>
          <w:ilvl w:val="1"/>
          <w:numId w:val="14"/>
        </w:numPr>
        <w:spacing w:after="0"/>
        <w:jc w:val="left"/>
      </w:pPr>
      <w:r>
        <w:rPr>
          <w:rFonts w:ascii="Cambria" w:hAnsi="Cambria"/>
          <w:b w:val="false"/>
          <w:i w:val="false"/>
          <w:color w:val="000000"/>
          <w:sz w:val="22"/>
        </w:rPr>
        <w:t>Update picture</w:t>
      </w:r>
    </w:p>
    <w:p>
      <w:pPr>
        <w:numPr>
          <w:ilvl w:val="2"/>
          <w:numId w:val="14"/>
        </w:numPr>
        <w:spacing w:after="0"/>
        <w:jc w:val="left"/>
      </w:pPr>
      <w:r>
        <w:rPr>
          <w:rFonts w:ascii="Cambria" w:hAnsi="Cambria"/>
          <w:b w:val="false"/>
          <w:i w:val="false"/>
          <w:color w:val="000000"/>
          <w:sz w:val="22"/>
        </w:rPr>
        <w:t>After logging in and going to the settings section of the app, I go to the portion that allows me to update my user settings. I can choose to update my profile and, after clicking on that, I’m taken to a page where I can choose to update certain parts of my profile. I can click on</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update profile picture” and I’m given the option to choose a previously existing photo or upload one from my device. After I’ve finished, I click the</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save changes” button. The app then tells me that my changes have been saved. </w:t>
      </w:r>
    </w:p>
    <w:p>
      <w:pPr>
        <w:numPr>
          <w:ilvl w:val="1"/>
          <w:numId w:val="14"/>
        </w:numPr>
        <w:spacing w:after="0"/>
        <w:jc w:val="left"/>
      </w:pPr>
      <w:r>
        <w:rPr>
          <w:rFonts w:ascii="Cambria" w:hAnsi="Cambria"/>
          <w:b w:val="false"/>
          <w:i w:val="false"/>
          <w:color w:val="000000"/>
          <w:sz w:val="22"/>
        </w:rPr>
        <w:t>Update classes taken</w:t>
      </w:r>
    </w:p>
    <w:p>
      <w:pPr>
        <w:numPr>
          <w:ilvl w:val="1"/>
          <w:numId w:val="14"/>
        </w:numPr>
        <w:spacing w:after="0"/>
        <w:jc w:val="left"/>
      </w:pPr>
      <w:r>
        <w:rPr>
          <w:rFonts w:ascii="Cambria" w:hAnsi="Cambria"/>
          <w:b w:val="false"/>
          <w:i w:val="false"/>
          <w:color w:val="000000"/>
          <w:sz w:val="22"/>
        </w:rPr>
        <w:t>Update class standing</w:t>
      </w:r>
    </w:p>
    <w:p>
      <w:pPr>
        <w:spacing w:after="0"/>
        <w:ind w:left="0"/>
        <w:jc w:val="left"/>
      </w:pPr>
      <w:r>
        <w:br/>
      </w:r>
    </w:p>
    <w:p>
      <w:pPr>
        <w:numPr>
          <w:ilvl w:val="0"/>
          <w:numId w:val="15"/>
        </w:numPr>
        <w:spacing w:after="0"/>
        <w:jc w:val="left"/>
      </w:pPr>
      <w:r>
        <w:rPr>
          <w:rFonts w:ascii="Cambria" w:hAnsi="Cambria"/>
          <w:b w:val="false"/>
          <w:i w:val="false"/>
          <w:color w:val="000000"/>
          <w:sz w:val="22"/>
        </w:rPr>
        <w:t>Student who wants to update settings for a study group</w:t>
      </w:r>
    </w:p>
    <w:p>
      <w:pPr>
        <w:numPr>
          <w:ilvl w:val="1"/>
          <w:numId w:val="15"/>
        </w:numPr>
        <w:spacing w:after="0"/>
        <w:jc w:val="left"/>
      </w:pPr>
      <w:r>
        <w:rPr>
          <w:rFonts w:ascii="Cambria" w:hAnsi="Cambria"/>
          <w:b w:val="false"/>
          <w:i w:val="false"/>
          <w:color w:val="000000"/>
          <w:sz w:val="22"/>
        </w:rPr>
        <w:t>I want to change a setting for a specific study group that I am part of. I open the app and am presented with a screen that displays a list of all current study groups. I need to easily find somewhere that will take me to the specific group’s settings screen.</w:t>
      </w:r>
    </w:p>
    <w:p>
      <w:pPr>
        <w:spacing w:after="0"/>
        <w:ind w:left="0"/>
        <w:jc w:val="left"/>
      </w:pPr>
      <w:r>
        <w:br/>
      </w:r>
    </w:p>
    <w:p>
      <w:pPr>
        <w:numPr>
          <w:ilvl w:val="0"/>
          <w:numId w:val="16"/>
        </w:numPr>
        <w:spacing w:after="0"/>
        <w:jc w:val="left"/>
      </w:pPr>
      <w:r>
        <w:rPr>
          <w:rFonts w:ascii="Cambria" w:hAnsi="Cambria"/>
          <w:b w:val="false"/>
          <w:i w:val="false"/>
          <w:color w:val="000000"/>
          <w:sz w:val="22"/>
        </w:rPr>
        <w:t>Student who wants to vote on changes/updates for their study group initiated by another student</w:t>
      </w:r>
    </w:p>
    <w:p>
      <w:pPr>
        <w:numPr>
          <w:ilvl w:val="1"/>
          <w:numId w:val="16"/>
        </w:numPr>
        <w:spacing w:after="0"/>
        <w:jc w:val="left"/>
      </w:pPr>
      <w:r>
        <w:rPr>
          <w:rFonts w:ascii="Cambria" w:hAnsi="Cambria"/>
          <w:b w:val="false"/>
          <w:i w:val="false"/>
          <w:color w:val="000000"/>
          <w:sz w:val="22"/>
        </w:rPr>
        <w:t>When one of my groups has a voting process opened for any reason I am given a notification. I am given in the notification somehow which group I am needed to vote in and what the vote is for</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ex: voting a new member in) When entering the group I am either presented immediately upon entering the option to vote</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with necessary information given) or have to click a</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vote option”</w:t>
      </w:r>
    </w:p>
    <w:p>
      <w:pPr>
        <w:numPr>
          <w:ilvl w:val="2"/>
          <w:numId w:val="16"/>
        </w:numPr>
        <w:spacing w:after="0"/>
        <w:jc w:val="left"/>
      </w:pPr>
      <w:r>
        <w:rPr>
          <w:rFonts w:ascii="Cambria" w:hAnsi="Cambria"/>
          <w:b w:val="false"/>
          <w:i w:val="false"/>
          <w:color w:val="000000"/>
          <w:sz w:val="22"/>
        </w:rPr>
        <w:t>Discussion point: How do we want to indicate to users that they have voting open? Will there just be a notification bubble pop up on their profile picture or whatever or will it be on the group specifically or will you have to open the group to see the notification?</w:t>
      </w:r>
    </w:p>
    <w:p>
      <w:pPr>
        <w:numPr>
          <w:ilvl w:val="2"/>
          <w:numId w:val="16"/>
        </w:numPr>
        <w:spacing w:after="0"/>
        <w:jc w:val="left"/>
      </w:pPr>
      <w:r>
        <w:rPr>
          <w:rFonts w:ascii="Cambria" w:hAnsi="Cambria"/>
          <w:b w:val="false"/>
          <w:i w:val="false"/>
          <w:color w:val="000000"/>
          <w:sz w:val="22"/>
        </w:rPr>
        <w:t>Discussion point: are we going to force people to vote by automatically presenting it to them upon entering the room or are we going to give them the option to put off voting?</w:t>
      </w:r>
    </w:p>
    <w:p>
      <w:pPr>
        <w:spacing w:after="0"/>
        <w:ind w:left="0"/>
        <w:jc w:val="left"/>
      </w:pPr>
      <w:r>
        <w:br/>
      </w:r>
    </w:p>
    <w:p>
      <w:pPr>
        <w:numPr>
          <w:ilvl w:val="0"/>
          <w:numId w:val="17"/>
        </w:numPr>
        <w:spacing w:after="0"/>
        <w:jc w:val="left"/>
      </w:pPr>
      <w:r>
        <w:rPr>
          <w:rFonts w:ascii="Cambria" w:hAnsi="Cambria"/>
          <w:b w:val="false"/>
          <w:i w:val="false"/>
          <w:color w:val="000000"/>
          <w:sz w:val="22"/>
        </w:rPr>
        <w:t xml:space="preserve">Student who wants to update </w:t>
      </w:r>
      <w:r>
        <w:rPr>
          <w:rFonts w:ascii="Cambria" w:hAnsi="Cambria"/>
          <w:b w:val="false"/>
          <w:i w:val="false"/>
          <w:color w:val="000000"/>
          <w:sz w:val="22"/>
        </w:rPr>
        <w:t>settings</w:t>
      </w:r>
      <w:r>
        <w:rPr>
          <w:rFonts w:ascii="Cambria" w:hAnsi="Cambria"/>
          <w:b w:val="false"/>
          <w:i w:val="false"/>
          <w:color w:val="000000"/>
          <w:sz w:val="22"/>
        </w:rPr>
        <w:t xml:space="preserve"> for their own profile</w:t>
      </w:r>
    </w:p>
    <w:p>
      <w:pPr>
        <w:numPr>
          <w:ilvl w:val="1"/>
          <w:numId w:val="17"/>
        </w:numPr>
        <w:spacing w:after="0"/>
        <w:jc w:val="left"/>
      </w:pPr>
      <w:r>
        <w:rPr>
          <w:rFonts w:ascii="Cambria" w:hAnsi="Cambria"/>
          <w:b w:val="false"/>
          <w:i w:val="false"/>
          <w:color w:val="000000"/>
          <w:sz w:val="22"/>
        </w:rPr>
        <w:t>I have already logged in</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 xml:space="preserve">see log in user story) and I am on </w:t>
      </w:r>
      <w:r>
        <w:rPr>
          <w:rFonts w:ascii="Cambria" w:hAnsi="Cambria"/>
          <w:b w:val="false"/>
          <w:i w:val="false"/>
          <w:color w:val="000000"/>
          <w:sz w:val="22"/>
        </w:rPr>
        <w:t>any page within the app</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changed to reflect accessing settings from any point in the app)</w:t>
      </w:r>
      <w:r>
        <w:rPr>
          <w:rFonts w:ascii="Cambria" w:hAnsi="Cambria"/>
          <w:b w:val="false"/>
          <w:i w:val="false"/>
          <w:color w:val="000000"/>
          <w:sz w:val="22"/>
        </w:rPr>
        <w:t>. I want to change my settings so I want to easily be able to find the settings. I know from other apps that the settings are either part of the profile or can be found using a</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cog” icon so I look for either of those. I click either to find my profile</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clicking either a profile image or placeholder or on a link to a profile) and click to enter the settings screen. This is usually a list of settings that I have access to change. I find the clearly identified setting which I know is the one I want to change and change it. I look for a</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save settings” button of some sort and click it if relevant.</w:t>
      </w:r>
    </w:p>
    <w:p>
      <w:pPr>
        <w:numPr>
          <w:ilvl w:val="2"/>
          <w:numId w:val="17"/>
        </w:numPr>
        <w:spacing w:after="0"/>
        <w:jc w:val="left"/>
      </w:pPr>
      <w:r>
        <w:rPr>
          <w:rFonts w:ascii="Cambria" w:hAnsi="Cambria"/>
          <w:b w:val="false"/>
          <w:i w:val="false"/>
          <w:color w:val="000000"/>
          <w:sz w:val="22"/>
        </w:rPr>
        <w:t>It is safe to assume student users will generally know where to find settings as students are high percentage younger users</w:t>
      </w:r>
    </w:p>
    <w:p>
      <w:pPr>
        <w:numPr>
          <w:ilvl w:val="2"/>
          <w:numId w:val="17"/>
        </w:numPr>
        <w:spacing w:after="0"/>
        <w:jc w:val="left"/>
      </w:pPr>
      <w:r>
        <w:rPr>
          <w:rFonts w:ascii="Cambria" w:hAnsi="Cambria"/>
          <w:b w:val="false"/>
          <w:i w:val="false"/>
          <w:color w:val="000000"/>
          <w:sz w:val="22"/>
        </w:rPr>
        <w:t>We should clarify in our requirements where we want settings to reside, this may be a design thing</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 xml:space="preserve"> it seems like a good idea to associate it with the profile because we want settings like these to sync across platforms.</w:t>
      </w:r>
    </w:p>
    <w:p>
      <w:pPr>
        <w:numPr>
          <w:ilvl w:val="2"/>
          <w:numId w:val="17"/>
        </w:numPr>
        <w:spacing w:after="0"/>
        <w:jc w:val="left"/>
      </w:pPr>
      <w:r>
        <w:rPr>
          <w:rFonts w:ascii="Cambria" w:hAnsi="Cambria"/>
          <w:b w:val="false"/>
          <w:i w:val="false"/>
          <w:color w:val="000000"/>
          <w:sz w:val="22"/>
        </w:rPr>
        <w:t>We should clarify in our design how we want to display profile</w:t>
      </w:r>
    </w:p>
    <w:p>
      <w:pPr>
        <w:numPr>
          <w:ilvl w:val="2"/>
          <w:numId w:val="17"/>
        </w:numPr>
        <w:spacing w:after="0"/>
        <w:jc w:val="left"/>
      </w:pPr>
      <w:r>
        <w:rPr>
          <w:rFonts w:ascii="Cambria" w:hAnsi="Cambria"/>
          <w:b w:val="false"/>
          <w:i w:val="false"/>
          <w:color w:val="000000"/>
          <w:sz w:val="22"/>
        </w:rPr>
        <w:t>We should clarify if we want settings to automatically save upon change or if we want to have a save settings button. </w:t>
      </w:r>
    </w:p>
    <w:p>
      <w:pPr>
        <w:numPr>
          <w:ilvl w:val="2"/>
          <w:numId w:val="17"/>
        </w:numPr>
        <w:spacing w:after="0"/>
        <w:jc w:val="left"/>
      </w:pPr>
      <w:r>
        <w:rPr>
          <w:rFonts w:ascii="Cambria" w:hAnsi="Cambria"/>
          <w:b w:val="false"/>
          <w:i w:val="false"/>
          <w:color w:val="000000"/>
          <w:sz w:val="22"/>
        </w:rPr>
        <w:t>We should clarify how we want to present settings to users, a list of easily understood names is probably the way to go.</w:t>
      </w:r>
    </w:p>
    <w:p>
      <w:pPr>
        <w:numPr>
          <w:ilvl w:val="2"/>
          <w:numId w:val="17"/>
        </w:numPr>
        <w:spacing w:after="0"/>
        <w:jc w:val="left"/>
      </w:pPr>
      <w:r>
        <w:rPr>
          <w:rFonts w:ascii="Cambria" w:hAnsi="Cambria"/>
          <w:b w:val="false"/>
          <w:i w:val="false"/>
          <w:color w:val="000000"/>
          <w:sz w:val="22"/>
        </w:rPr>
        <w:t>Discussion Point: How are we handling settings for different areas</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ex: app settings vs profile settings vs group settings)</w:t>
      </w:r>
    </w:p>
    <w:p>
      <w:pPr>
        <w:numPr>
          <w:ilvl w:val="3"/>
          <w:numId w:val="17"/>
        </w:numPr>
        <w:spacing w:after="0"/>
        <w:jc w:val="left"/>
      </w:pPr>
      <w:r>
        <w:rPr>
          <w:rFonts w:ascii="Cambria" w:hAnsi="Cambria"/>
          <w:b w:val="false"/>
          <w:i w:val="false"/>
          <w:color w:val="000000"/>
          <w:sz w:val="22"/>
        </w:rPr>
        <w:t>Preliminary discussion includes different areas for different settings</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 xml:space="preserve"> discuss more</w:t>
      </w:r>
    </w:p>
    <w:p>
      <w:pPr>
        <w:numPr>
          <w:ilvl w:val="0"/>
          <w:numId w:val="18"/>
        </w:numPr>
        <w:spacing w:after="0"/>
        <w:jc w:val="left"/>
      </w:pPr>
      <w:r>
        <w:br/>
      </w:r>
    </w:p>
    <w:p>
      <w:pPr>
        <w:numPr>
          <w:ilvl w:val="0"/>
          <w:numId w:val="19"/>
        </w:numPr>
        <w:spacing w:after="0"/>
        <w:jc w:val="left"/>
      </w:pPr>
      <w:r>
        <w:rPr>
          <w:rFonts w:ascii="Cambria" w:hAnsi="Cambria"/>
          <w:b w:val="false"/>
          <w:i w:val="false"/>
          <w:color w:val="000000"/>
          <w:sz w:val="22"/>
        </w:rPr>
        <w:t>Student who wants to start their group back into the random user matching pool manually</w:t>
      </w:r>
    </w:p>
    <w:p>
      <w:pPr>
        <w:numPr>
          <w:ilvl w:val="1"/>
          <w:numId w:val="19"/>
        </w:numPr>
        <w:spacing w:after="0"/>
        <w:jc w:val="left"/>
      </w:pPr>
      <w:r>
        <w:rPr>
          <w:rFonts w:ascii="Cambria" w:hAnsi="Cambria"/>
          <w:b w:val="false"/>
          <w:i w:val="false"/>
          <w:color w:val="000000"/>
          <w:sz w:val="22"/>
        </w:rPr>
        <w:t xml:space="preserve">One of the students in our study group has left the group, and we would like to find a different person to replace him. I open the app and I am presented with a list of all of my current study groups. </w:t>
      </w:r>
      <w:r>
        <w:rPr>
          <w:rFonts w:ascii="Cambria" w:hAnsi="Cambria"/>
          <w:b w:val="false"/>
          <w:i w:val="false"/>
          <w:color w:val="000000"/>
          <w:sz w:val="22"/>
        </w:rPr>
        <w:t>I want to easily find the invite/random queue button to find a new person.</w:t>
      </w:r>
    </w:p>
    <w:p>
      <w:pPr>
        <w:spacing w:after="0"/>
        <w:ind w:left="0"/>
        <w:jc w:val="left"/>
      </w:pPr>
      <w:r>
        <w:br/>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sl="http://schemas.openxmlformats.org/schemaLibrary/2006/main" xmlns:mc="http://schemas.openxmlformats.org/markup-compatibility/2006" xmlns:wne="http://schemas.microsoft.com/office/word/2006/wordml" xmlns:c="http://schemas.openxmlformats.org/drawingml/2006/chart" xmlns:cdr="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1">
    <w:multiLevelType w:val="multilevel"/>
    <w:lvl w:ilvl="0">
      <w:start w:val="1"/>
      <w:numFmt w:val="bullet"/>
      <w:lvlText w:val=""/>
      <w:lvlJc w:val="left"/>
      <w:pPr>
        <w:ind w:left="960" w:hanging="360"/>
      </w:pPr>
      <w:rPr>
        <w:rFonts w:hint="default" w:ascii="Symbol" w:hAnsi="Symbol"/>
      </w:rPr>
    </w:lvl>
    <w:lvl w:ilvl="1">
      <w:start w:val="1"/>
      <w:numFmt w:val="bullet"/>
      <w:lvlText w:val="o"/>
      <w:lvlJc w:val="left"/>
      <w:pPr>
        <w:ind w:left="1560" w:hanging="360"/>
      </w:pPr>
      <w:rPr>
        <w:rFonts w:hint="default" w:ascii="Courier New" w:hAnsi="Courier New" w:cs="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760" w:hanging="360"/>
      </w:pPr>
      <w:rPr>
        <w:rFonts w:hint="default" w:ascii="Wingdings" w:hAnsi="Wingdings"/>
      </w:rPr>
    </w:lvl>
  </w:abstractNum>
  <w:abstractNum w:abstractNumId="2">
    <w:multiLevelType w:val="multilevel"/>
    <w:lvl w:ilvl="0">
      <w:start w:val="1"/>
      <w:numFmt w:val="bullet"/>
      <w:lvlText w:val=""/>
      <w:lvlJc w:val="left"/>
      <w:pPr>
        <w:ind w:left="960" w:hanging="360"/>
      </w:pPr>
      <w:rPr>
        <w:rFonts w:hint="default" w:ascii="Symbol" w:hAnsi="Symbol"/>
      </w:rPr>
    </w:lvl>
    <w:lvl w:ilvl="1">
      <w:start w:val="1"/>
      <w:numFmt w:val="bullet"/>
      <w:lvlText w:val="o"/>
      <w:lvlJc w:val="left"/>
      <w:pPr>
        <w:ind w:left="1560" w:hanging="360"/>
      </w:pPr>
      <w:rPr>
        <w:rFonts w:hint="default" w:ascii="Courier New" w:hAnsi="Courier New" w:cs="Courier New"/>
      </w:rPr>
    </w:lvl>
    <w:lvl w:ilvl="2">
      <w:start w:val="1"/>
      <w:numFmt w:val="bullet"/>
      <w:lvlText w:val=""/>
      <w:lvlJc w:val="left"/>
      <w:pPr>
        <w:ind w:left="2160" w:hanging="360"/>
      </w:pPr>
      <w:rPr>
        <w:rFonts w:hint="default" w:ascii="Wingdings" w:hAnsi="Wingdings"/>
      </w:rPr>
    </w:lvl>
  </w:abstractNum>
  <w:abstractNum w:abstractNumId="3">
    <w:multiLevelType w:val="multilevel"/>
    <w:lvl w:ilvl="0">
      <w:start w:val="1"/>
      <w:numFmt w:val="bullet"/>
      <w:lvlText w:val=""/>
      <w:lvlJc w:val="left"/>
      <w:pPr>
        <w:ind w:left="960" w:hanging="360"/>
      </w:pPr>
      <w:rPr>
        <w:rFonts w:hint="default" w:ascii="Symbol" w:hAnsi="Symbol"/>
      </w:rPr>
    </w:lvl>
    <w:lvl w:ilvl="1">
      <w:start w:val="1"/>
      <w:numFmt w:val="bullet"/>
      <w:lvlText w:val="o"/>
      <w:lvlJc w:val="left"/>
      <w:pPr>
        <w:ind w:left="1560" w:hanging="360"/>
      </w:pPr>
      <w:rPr>
        <w:rFonts w:hint="default" w:ascii="Courier New" w:hAnsi="Courier New" w:cs="Courier New"/>
      </w:rPr>
    </w:lvl>
  </w:abstractNum>
  <w:abstractNum w:abstractNumId="4">
    <w:multiLevelType w:val="multilevel"/>
    <w:lvl w:ilvl="0">
      <w:start w:val="1"/>
      <w:numFmt w:val="bullet"/>
      <w:lvlText w:val=""/>
      <w:lvlJc w:val="left"/>
      <w:pPr>
        <w:ind w:left="960" w:hanging="360"/>
      </w:pPr>
      <w:rPr>
        <w:rFonts w:hint="default" w:ascii="Symbol" w:hAnsi="Symbol"/>
      </w:rPr>
    </w:lvl>
    <w:lvl w:ilvl="1">
      <w:start w:val="1"/>
      <w:numFmt w:val="bullet"/>
      <w:lvlText w:val="o"/>
      <w:lvlJc w:val="left"/>
      <w:pPr>
        <w:ind w:left="1560" w:hanging="360"/>
      </w:pPr>
      <w:rPr>
        <w:rFonts w:hint="default" w:ascii="Courier New" w:hAnsi="Courier New" w:cs="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760" w:hanging="360"/>
      </w:pPr>
      <w:rPr>
        <w:rFonts w:hint="default" w:ascii="Wingdings" w:hAnsi="Wingdings"/>
      </w:rPr>
    </w:lvl>
    <w:lvl w:ilvl="4">
      <w:start w:val="1"/>
      <w:numFmt w:val="bullet"/>
      <w:lvlText w:val=""/>
      <w:lvlJc w:val="left"/>
      <w:pPr>
        <w:ind w:left="3360" w:hanging="360"/>
      </w:pPr>
      <w:rPr>
        <w:rFonts w:hint="default" w:ascii="Wingdings" w:hAnsi="Wingdings"/>
      </w:rPr>
    </w:lvl>
  </w:abstractNum>
  <w:abstractNum w:abstractNumId="5">
    <w:multiLevelType w:val="multilevel"/>
    <w:lvl w:ilvl="0">
      <w:start w:val="1"/>
      <w:numFmt w:val="bullet"/>
      <w:lvlText w:val=""/>
      <w:lvlJc w:val="left"/>
      <w:pPr>
        <w:ind w:left="960" w:hanging="360"/>
      </w:pPr>
      <w:rPr>
        <w:rFonts w:hint="default" w:ascii="Symbol" w:hAnsi="Symbol"/>
      </w:rPr>
    </w:lvl>
    <w:lvl w:ilvl="1">
      <w:start w:val="1"/>
      <w:numFmt w:val="bullet"/>
      <w:lvlText w:val="o"/>
      <w:lvlJc w:val="left"/>
      <w:pPr>
        <w:ind w:left="1560" w:hanging="360"/>
      </w:pPr>
      <w:rPr>
        <w:rFonts w:hint="default" w:ascii="Courier New" w:hAnsi="Courier New" w:cs="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760" w:hanging="360"/>
      </w:pPr>
      <w:rPr>
        <w:rFonts w:hint="default" w:ascii="Wingdings" w:hAnsi="Wingdings"/>
      </w:rPr>
    </w:lvl>
  </w:abstractNum>
  <w:abstractNum w:abstractNumId="6">
    <w:multiLevelType w:val="multilevel"/>
    <w:lvl w:ilvl="0">
      <w:start w:val="1"/>
      <w:numFmt w:val="bullet"/>
      <w:lvlText w:val=""/>
      <w:lvlJc w:val="left"/>
      <w:pPr>
        <w:ind w:left="960" w:hanging="360"/>
      </w:pPr>
      <w:rPr>
        <w:rFonts w:hint="default" w:ascii="Symbol" w:hAnsi="Symbol"/>
      </w:rPr>
    </w:lvl>
    <w:lvl w:ilvl="1">
      <w:start w:val="1"/>
      <w:numFmt w:val="bullet"/>
      <w:lvlText w:val="o"/>
      <w:lvlJc w:val="left"/>
      <w:pPr>
        <w:ind w:left="1560" w:hanging="360"/>
      </w:pPr>
      <w:rPr>
        <w:rFonts w:hint="default" w:ascii="Courier New" w:hAnsi="Courier New" w:cs="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760" w:hanging="360"/>
      </w:pPr>
      <w:rPr>
        <w:rFonts w:hint="default" w:ascii="Wingdings" w:hAnsi="Wingdings"/>
      </w:rPr>
    </w:lvl>
  </w:abstractNum>
  <w:abstractNum w:abstractNumId="7">
    <w:multiLevelType w:val="multilevel"/>
    <w:lvl w:ilvl="0">
      <w:start w:val="1"/>
      <w:numFmt w:val="bullet"/>
      <w:lvlText w:val=""/>
      <w:lvlJc w:val="left"/>
      <w:pPr>
        <w:ind w:left="960" w:hanging="360"/>
      </w:pPr>
      <w:rPr>
        <w:rFonts w:hint="default" w:ascii="Symbol" w:hAnsi="Symbol"/>
      </w:rPr>
    </w:lvl>
    <w:lvl w:ilvl="1">
      <w:start w:val="1"/>
      <w:numFmt w:val="bullet"/>
      <w:lvlText w:val="o"/>
      <w:lvlJc w:val="left"/>
      <w:pPr>
        <w:ind w:left="1560" w:hanging="360"/>
      </w:pPr>
      <w:rPr>
        <w:rFonts w:hint="default" w:ascii="Courier New" w:hAnsi="Courier New" w:cs="Courier New"/>
      </w:rPr>
    </w:lvl>
    <w:lvl w:ilvl="2">
      <w:start w:val="1"/>
      <w:numFmt w:val="bullet"/>
      <w:lvlText w:val=""/>
      <w:lvlJc w:val="left"/>
      <w:pPr>
        <w:ind w:left="2160" w:hanging="360"/>
      </w:pPr>
      <w:rPr>
        <w:rFonts w:hint="default" w:ascii="Wingdings" w:hAnsi="Wingdings"/>
      </w:rPr>
    </w:lvl>
  </w:abstractNum>
  <w:abstractNum w:abstractNumId="8">
    <w:multiLevelType w:val="multilevel"/>
    <w:lvl w:ilvl="0">
      <w:start w:val="1"/>
      <w:numFmt w:val="bullet"/>
      <w:lvlText w:val=""/>
      <w:lvlJc w:val="left"/>
      <w:pPr>
        <w:ind w:left="960" w:hanging="360"/>
      </w:pPr>
      <w:rPr>
        <w:rFonts w:hint="default" w:ascii="Symbol" w:hAnsi="Symbol"/>
      </w:rPr>
    </w:lvl>
    <w:lvl w:ilvl="1">
      <w:start w:val="1"/>
      <w:numFmt w:val="bullet"/>
      <w:lvlText w:val="o"/>
      <w:lvlJc w:val="left"/>
      <w:pPr>
        <w:ind w:left="1560" w:hanging="360"/>
      </w:pPr>
      <w:rPr>
        <w:rFonts w:hint="default" w:ascii="Courier New" w:hAnsi="Courier New" w:cs="Courier New"/>
      </w:rPr>
    </w:lvl>
    <w:lvl w:ilvl="2">
      <w:start w:val="1"/>
      <w:numFmt w:val="bullet"/>
      <w:lvlText w:val=""/>
      <w:lvlJc w:val="left"/>
      <w:pPr>
        <w:ind w:left="2160" w:hanging="360"/>
      </w:pPr>
      <w:rPr>
        <w:rFonts w:hint="default" w:ascii="Wingdings" w:hAnsi="Wingdings"/>
      </w:rPr>
    </w:lvl>
  </w:abstractNum>
  <w:abstractNum w:abstractNumId="9">
    <w:multiLevelType w:val="multilevel"/>
    <w:lvl w:ilvl="0">
      <w:start w:val="1"/>
      <w:numFmt w:val="bullet"/>
      <w:lvlText w:val=""/>
      <w:lvlJc w:val="left"/>
      <w:pPr>
        <w:ind w:left="960" w:hanging="360"/>
      </w:pPr>
      <w:rPr>
        <w:rFonts w:hint="default" w:ascii="Symbol" w:hAnsi="Symbol"/>
      </w:rPr>
    </w:lvl>
    <w:lvl w:ilvl="1">
      <w:start w:val="1"/>
      <w:numFmt w:val="bullet"/>
      <w:lvlText w:val="o"/>
      <w:lvlJc w:val="left"/>
      <w:pPr>
        <w:ind w:left="1560" w:hanging="360"/>
      </w:pPr>
      <w:rPr>
        <w:rFonts w:hint="default" w:ascii="Courier New" w:hAnsi="Courier New" w:cs="Courier New"/>
      </w:rPr>
    </w:lvl>
  </w:abstractNum>
  <w:abstractNum w:abstractNumId="10">
    <w:multiLevelType w:val="multilevel"/>
    <w:lvl w:ilvl="0">
      <w:start w:val="1"/>
      <w:numFmt w:val="bullet"/>
      <w:lvlText w:val=""/>
      <w:lvlJc w:val="left"/>
      <w:pPr>
        <w:ind w:left="960" w:hanging="360"/>
      </w:pPr>
      <w:rPr>
        <w:rFonts w:hint="default" w:ascii="Symbol" w:hAnsi="Symbol"/>
      </w:rPr>
    </w:lvl>
    <w:lvl w:ilvl="1">
      <w:start w:val="1"/>
      <w:numFmt w:val="bullet"/>
      <w:lvlText w:val="o"/>
      <w:lvlJc w:val="left"/>
      <w:pPr>
        <w:ind w:left="1560" w:hanging="360"/>
      </w:pPr>
      <w:rPr>
        <w:rFonts w:hint="default" w:ascii="Courier New" w:hAnsi="Courier New" w:cs="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760" w:hanging="360"/>
      </w:pPr>
      <w:rPr>
        <w:rFonts w:hint="default" w:ascii="Wingdings" w:hAnsi="Wingdings"/>
      </w:rPr>
    </w:lvl>
  </w:abstractNum>
  <w:abstractNum w:abstractNumId="11">
    <w:multiLevelType w:val="multilevel"/>
    <w:lvl w:ilvl="0">
      <w:start w:val="1"/>
      <w:numFmt w:val="bullet"/>
      <w:lvlText w:val=""/>
      <w:lvlJc w:val="left"/>
      <w:pPr>
        <w:ind w:left="960" w:hanging="360"/>
      </w:pPr>
      <w:rPr>
        <w:rFonts w:hint="default" w:ascii="Symbol" w:hAnsi="Symbol"/>
      </w:rPr>
    </w:lvl>
  </w:abstractNum>
  <w:abstractNum w:abstractNumId="12">
    <w:multiLevelType w:val="multilevel"/>
    <w:lvl w:ilvl="0">
      <w:start w:val="1"/>
      <w:numFmt w:val="none"/>
      <w:lvlText w:val="%1"/>
      <w:lvlJc w:val="left"/>
      <w:pPr>
        <w:ind w:left="960" w:hanging="360"/>
      </w:pPr>
    </w:lvl>
  </w:abstractNum>
  <w:abstractNum w:abstractNumId="13">
    <w:multiLevelType w:val="multilevel"/>
    <w:lvl w:ilvl="0">
      <w:start w:val="1"/>
      <w:numFmt w:val="none"/>
      <w:lvlText w:val="%1"/>
      <w:lvlJc w:val="left"/>
      <w:pPr>
        <w:ind w:left="960" w:hanging="360"/>
      </w:pPr>
    </w:lvl>
  </w:abstractNum>
  <w:abstractNum w:abstractNumId="14">
    <w:multiLevelType w:val="multilevel"/>
    <w:lvl w:ilvl="1">
      <w:start w:val="1"/>
      <w:numFmt w:val="bullet"/>
      <w:lvlText w:val="o"/>
      <w:lvlJc w:val="left"/>
      <w:pPr>
        <w:ind w:left="1560" w:hanging="360"/>
      </w:pPr>
      <w:rPr>
        <w:rFonts w:hint="default" w:ascii="Courier New" w:hAnsi="Courier New" w:cs="Courier New"/>
      </w:rPr>
    </w:lvl>
    <w:lvl w:ilvl="2">
      <w:start w:val="1"/>
      <w:numFmt w:val="bullet"/>
      <w:lvlText w:val=""/>
      <w:lvlJc w:val="left"/>
      <w:pPr>
        <w:ind w:left="2160" w:hanging="360"/>
      </w:pPr>
      <w:rPr>
        <w:rFonts w:hint="default" w:ascii="Wingdings" w:hAnsi="Wingdings"/>
      </w:rPr>
    </w:lvl>
  </w:abstractNum>
  <w:abstractNum w:abstractNumId="15">
    <w:multiLevelType w:val="multilevel"/>
    <w:lvl w:ilvl="0">
      <w:start w:val="1"/>
      <w:numFmt w:val="bullet"/>
      <w:lvlText w:val=""/>
      <w:lvlJc w:val="left"/>
      <w:pPr>
        <w:ind w:left="960" w:hanging="360"/>
      </w:pPr>
      <w:rPr>
        <w:rFonts w:hint="default" w:ascii="Symbol" w:hAnsi="Symbol"/>
      </w:rPr>
    </w:lvl>
    <w:lvl w:ilvl="1">
      <w:start w:val="1"/>
      <w:numFmt w:val="bullet"/>
      <w:lvlText w:val="o"/>
      <w:lvlJc w:val="left"/>
      <w:pPr>
        <w:ind w:left="1560" w:hanging="360"/>
      </w:pPr>
      <w:rPr>
        <w:rFonts w:hint="default" w:ascii="Courier New" w:hAnsi="Courier New" w:cs="Courier New"/>
      </w:rPr>
    </w:lvl>
  </w:abstractNum>
  <w:abstractNum w:abstractNumId="16">
    <w:multiLevelType w:val="multilevel"/>
    <w:lvl w:ilvl="0">
      <w:start w:val="1"/>
      <w:numFmt w:val="bullet"/>
      <w:lvlText w:val=""/>
      <w:lvlJc w:val="left"/>
      <w:pPr>
        <w:ind w:left="960" w:hanging="360"/>
      </w:pPr>
      <w:rPr>
        <w:rFonts w:hint="default" w:ascii="Symbol" w:hAnsi="Symbol"/>
      </w:rPr>
    </w:lvl>
    <w:lvl w:ilvl="1">
      <w:start w:val="1"/>
      <w:numFmt w:val="bullet"/>
      <w:lvlText w:val="o"/>
      <w:lvlJc w:val="left"/>
      <w:pPr>
        <w:ind w:left="1560" w:hanging="360"/>
      </w:pPr>
      <w:rPr>
        <w:rFonts w:hint="default" w:ascii="Courier New" w:hAnsi="Courier New" w:cs="Courier New"/>
      </w:rPr>
    </w:lvl>
    <w:lvl w:ilvl="2">
      <w:start w:val="1"/>
      <w:numFmt w:val="bullet"/>
      <w:lvlText w:val=""/>
      <w:lvlJc w:val="left"/>
      <w:pPr>
        <w:ind w:left="2160" w:hanging="360"/>
      </w:pPr>
      <w:rPr>
        <w:rFonts w:hint="default" w:ascii="Wingdings" w:hAnsi="Wingdings"/>
      </w:rPr>
    </w:lvl>
  </w:abstractNum>
  <w:abstractNum w:abstractNumId="17">
    <w:multiLevelType w:val="multilevel"/>
    <w:lvl w:ilvl="0">
      <w:start w:val="1"/>
      <w:numFmt w:val="bullet"/>
      <w:lvlText w:val=""/>
      <w:lvlJc w:val="left"/>
      <w:pPr>
        <w:ind w:left="960" w:hanging="360"/>
      </w:pPr>
      <w:rPr>
        <w:rFonts w:hint="default" w:ascii="Symbol" w:hAnsi="Symbol"/>
      </w:rPr>
    </w:lvl>
    <w:lvl w:ilvl="1">
      <w:start w:val="1"/>
      <w:numFmt w:val="bullet"/>
      <w:lvlText w:val="o"/>
      <w:lvlJc w:val="left"/>
      <w:pPr>
        <w:ind w:left="1560" w:hanging="360"/>
      </w:pPr>
      <w:rPr>
        <w:rFonts w:hint="default" w:ascii="Courier New" w:hAnsi="Courier New" w:cs="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760" w:hanging="360"/>
      </w:pPr>
      <w:rPr>
        <w:rFonts w:hint="default" w:ascii="Wingdings" w:hAnsi="Wingdings"/>
      </w:rPr>
    </w:lvl>
  </w:abstractNum>
  <w:abstractNum w:abstractNumId="18">
    <w:multiLevelType w:val="multilevel"/>
    <w:lvl w:ilvl="0">
      <w:start w:val="1"/>
      <w:numFmt w:val="none"/>
      <w:lvlText w:val="%1"/>
      <w:lvlJc w:val="left"/>
      <w:pPr>
        <w:ind w:left="960" w:hanging="360"/>
      </w:pPr>
    </w:lvl>
  </w:abstractNum>
  <w:abstractNum w:abstractNumId="19">
    <w:multiLevelType w:val="multilevel"/>
    <w:lvl w:ilvl="0">
      <w:start w:val="1"/>
      <w:numFmt w:val="bullet"/>
      <w:lvlText w:val=""/>
      <w:lvlJc w:val="left"/>
      <w:pPr>
        <w:ind w:left="960" w:hanging="360"/>
      </w:pPr>
      <w:rPr>
        <w:rFonts w:hint="default" w:ascii="Symbol" w:hAnsi="Symbol"/>
      </w:rPr>
    </w:lvl>
    <w:lvl w:ilvl="1">
      <w:start w:val="1"/>
      <w:numFmt w:val="bullet"/>
      <w:lvlText w:val="o"/>
      <w:lvlJc w:val="left"/>
      <w:pPr>
        <w:ind w:left="1560" w:hanging="360"/>
      </w:pPr>
      <w:rPr>
        <w:rFonts w:hint="default" w:ascii="Courier New" w:hAnsi="Courier New" w:cs="Courier New"/>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sl="http://schemas.openxmlformats.org/schemaLibrary/2006/main" xmlns:mc="http://schemas.openxmlformats.org/markup-compatibility/2006" xmlns:wne="http://schemas.microsoft.com/office/word/2006/wordml" xmlns:c="http://schemas.openxmlformats.org/drawingml/2006/chart" xmlns:cdr="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sl="http://schemas.openxmlformats.org/schemaLibrary/2006/main" xmlns:mc="http://schemas.openxmlformats.org/markup-compatibility/2006" xmlns:wne="http://schemas.microsoft.com/office/word/2006/wordml" xmlns:c="http://schemas.openxmlformats.org/drawingml/2006/chart" xmlns:cdr="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chunk.xhtml" Type="http://schemas.openxmlformats.org/officeDocument/2006/relationships/aFChunk" Id="rId3"/>
    <Relationship Target="numbering.xml" Type="http://schemas.openxmlformats.org/officeDocument/2006/relationships/numbering" Id="rId4"/>
</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terms="http://purl.org/dc/terms/" xmlns:dc="http://purl.org/dc/elements/1.1/"/>
</file>