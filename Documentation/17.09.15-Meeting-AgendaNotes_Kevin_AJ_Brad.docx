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06" w:rsidRDefault="008F079F">
      <w:pPr>
        <w:pStyle w:val="Heading1"/>
        <w:spacing w:after="0"/>
      </w:pPr>
      <w:r>
        <w:rPr>
          <w:rFonts w:ascii="Cambria" w:hAnsi="Cambria"/>
          <w:color w:val="000000"/>
        </w:rPr>
        <w:t>17.09.15 Meeting Agenda/Notes</w:t>
      </w:r>
    </w:p>
    <w:p w:rsidR="00A67106" w:rsidRDefault="008F079F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[FIN] Review Requirements Document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Ensure we've got all the requirements we want in the correct heading (Core vs. Extra)</w:t>
      </w:r>
    </w:p>
    <w:p w:rsidR="00A67106" w:rsidRDefault="008F079F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 xml:space="preserve">All users agree that current requirements are good, we’ll still add some later but we’ll work with what </w:t>
      </w:r>
      <w:r>
        <w:rPr>
          <w:rFonts w:ascii="Cambria" w:hAnsi="Cambria"/>
          <w:color w:val="000000"/>
        </w:rPr>
        <w:t>we have for now.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Ensure we've identified stakeholders</w:t>
      </w:r>
    </w:p>
    <w:p w:rsidR="00A67106" w:rsidRDefault="008F079F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We’ve identified high level stakeholders and have identified lower level/detailed stakeholders for the user stories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Write User Stories</w:t>
      </w:r>
    </w:p>
    <w:p w:rsidR="00A67106" w:rsidRDefault="008F079F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Fin</w:t>
      </w:r>
    </w:p>
    <w:p w:rsidR="00A67106" w:rsidRDefault="008F079F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Discuss Process (Agile? Waterfall?)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Decided on Agile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1 Week Spr</w:t>
      </w:r>
      <w:r>
        <w:rPr>
          <w:rFonts w:ascii="Cambria" w:hAnsi="Cambria"/>
          <w:color w:val="000000"/>
        </w:rPr>
        <w:t>ints</w:t>
      </w:r>
    </w:p>
    <w:p w:rsidR="00A67106" w:rsidRDefault="008F079F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Discuss Design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How much to design before implementation (depends on process)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Whose role design will be (individual or group)</w:t>
      </w:r>
    </w:p>
    <w:p w:rsidR="00A67106" w:rsidRDefault="008F079F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Discuss Project Management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Production Plan</w:t>
      </w:r>
    </w:p>
    <w:p w:rsidR="00A67106" w:rsidRDefault="008F079F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[Time Permitting] Discuss Implementation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Roles/Task assignment</w:t>
      </w:r>
    </w:p>
    <w:p w:rsidR="00A67106" w:rsidRDefault="008F079F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Code reviews</w:t>
      </w:r>
    </w:p>
    <w:p w:rsidR="00A67106" w:rsidRDefault="008F079F">
      <w:pPr>
        <w:numPr>
          <w:ilvl w:val="1"/>
          <w:numId w:val="1"/>
        </w:numPr>
        <w:spacing w:after="0"/>
      </w:pPr>
      <w:proofErr w:type="spellStart"/>
      <w:r>
        <w:rPr>
          <w:rFonts w:ascii="Cambria" w:hAnsi="Cambria"/>
          <w:color w:val="000000"/>
        </w:rPr>
        <w:t>Github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Repository</w:t>
      </w:r>
    </w:p>
    <w:p w:rsidR="00A67106" w:rsidRDefault="008F079F">
      <w:pPr>
        <w:spacing w:after="0"/>
      </w:pPr>
      <w:r>
        <w:br/>
      </w:r>
    </w:p>
    <w:p w:rsidR="00A67106" w:rsidRDefault="008F079F">
      <w:pPr>
        <w:spacing w:after="0"/>
      </w:pPr>
      <w:r>
        <w:br/>
      </w:r>
    </w:p>
    <w:p w:rsidR="00A67106" w:rsidRDefault="008F079F">
      <w:pPr>
        <w:spacing w:after="0"/>
      </w:pPr>
      <w:r>
        <w:rPr>
          <w:rFonts w:ascii="Cambria" w:hAnsi="Cambria"/>
          <w:b/>
          <w:color w:val="000000"/>
          <w:u w:val="single"/>
        </w:rPr>
        <w:t>Next Steps</w:t>
      </w:r>
    </w:p>
    <w:p w:rsidR="00A67106" w:rsidRDefault="008F079F" w:rsidP="008F079F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This week we will all get familiar with Android studio (more familiar) and think about high level design</w:t>
      </w:r>
      <w:bookmarkStart w:id="0" w:name="_GoBack"/>
      <w:bookmarkEnd w:id="0"/>
      <w:r>
        <w:br/>
      </w:r>
    </w:p>
    <w:sectPr w:rsidR="00A67106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6D6"/>
    <w:multiLevelType w:val="multilevel"/>
    <w:tmpl w:val="899249E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F25A25"/>
    <w:multiLevelType w:val="multilevel"/>
    <w:tmpl w:val="F3384A8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A67106"/>
    <w:rsid w:val="008F079F"/>
    <w:rsid w:val="00A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6FDFDD-B572-43BF-86CD-3912948B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Kauffman</cp:lastModifiedBy>
  <cp:revision>2</cp:revision>
  <dcterms:created xsi:type="dcterms:W3CDTF">2017-09-18T18:57:00Z</dcterms:created>
  <dcterms:modified xsi:type="dcterms:W3CDTF">2017-09-18T18:57:00Z</dcterms:modified>
</cp:coreProperties>
</file>